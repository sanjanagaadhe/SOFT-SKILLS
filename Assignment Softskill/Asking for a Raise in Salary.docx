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569F7" w14:textId="1DCBE604" w:rsidR="00752FC4" w:rsidRDefault="00752FC4" w:rsidP="003068CE">
      <w:pPr>
        <w:pStyle w:val="Date"/>
      </w:pPr>
    </w:p>
    <w:p w14:paraId="4A8E57CE" w14:textId="0AA487A2" w:rsidR="00F478EB" w:rsidRPr="00F478EB" w:rsidRDefault="00F478EB" w:rsidP="00F478EB">
      <w:pPr>
        <w:pStyle w:val="Salutation"/>
        <w:rPr>
          <w:b/>
          <w:bCs/>
          <w:color w:val="262626" w:themeColor="text2" w:themeTint="D9"/>
          <w:sz w:val="32"/>
          <w:szCs w:val="28"/>
        </w:rPr>
      </w:pPr>
      <w:r w:rsidRPr="00F478EB">
        <w:rPr>
          <w:b/>
          <w:bCs/>
          <w:color w:val="262626" w:themeColor="text2" w:themeTint="D9"/>
          <w:sz w:val="32"/>
          <w:szCs w:val="28"/>
        </w:rPr>
        <w:t>Subject: Asking for a Raise in Salary</w:t>
      </w:r>
    </w:p>
    <w:p w14:paraId="28EACE99" w14:textId="5D39DB75" w:rsidR="00F478EB" w:rsidRPr="00F478EB" w:rsidRDefault="00F478EB" w:rsidP="00F478EB">
      <w:pPr>
        <w:pStyle w:val="Salutation"/>
        <w:rPr>
          <w:b/>
          <w:bCs/>
          <w:color w:val="262626" w:themeColor="text1" w:themeTint="D9"/>
          <w:sz w:val="32"/>
          <w:szCs w:val="28"/>
        </w:rPr>
      </w:pPr>
      <w:r w:rsidRPr="00F478EB">
        <w:rPr>
          <w:b/>
          <w:bCs/>
          <w:color w:val="262626" w:themeColor="text1" w:themeTint="D9"/>
          <w:sz w:val="32"/>
          <w:szCs w:val="28"/>
        </w:rPr>
        <w:t>Dear Sir</w:t>
      </w:r>
      <w:r w:rsidRPr="00F478EB">
        <w:rPr>
          <w:b/>
          <w:bCs/>
          <w:color w:val="262626" w:themeColor="text1" w:themeTint="D9"/>
          <w:sz w:val="32"/>
          <w:szCs w:val="28"/>
          <w:lang w:val="en-IN"/>
        </w:rPr>
        <w:t>,</w:t>
      </w:r>
    </w:p>
    <w:p w14:paraId="53049507" w14:textId="78D21CB4" w:rsidR="00F478EB" w:rsidRPr="00F478EB" w:rsidRDefault="00F478EB" w:rsidP="00F478EB">
      <w:pPr>
        <w:rPr>
          <w:b/>
          <w:bCs/>
          <w:color w:val="404040" w:themeColor="text1" w:themeTint="BF"/>
          <w:sz w:val="28"/>
          <w:szCs w:val="24"/>
          <w:lang w:val="en-IN"/>
        </w:rPr>
      </w:pPr>
      <w:r w:rsidRPr="00F478EB">
        <w:rPr>
          <w:b/>
          <w:bCs/>
          <w:color w:val="404040" w:themeColor="text1" w:themeTint="BF"/>
          <w:sz w:val="28"/>
          <w:szCs w:val="24"/>
          <w:lang w:val="en-IN"/>
        </w:rPr>
        <w:t xml:space="preserve">I hope this email finds you well. I am writing to discuss the possibility of a salary raise. Based on my contributions to the company over the past </w:t>
      </w:r>
      <w:r>
        <w:rPr>
          <w:b/>
          <w:bCs/>
          <w:color w:val="404040" w:themeColor="text1" w:themeTint="BF"/>
          <w:sz w:val="28"/>
          <w:szCs w:val="24"/>
          <w:lang w:val="en-IN"/>
        </w:rPr>
        <w:t>5 Years</w:t>
      </w:r>
      <w:r w:rsidRPr="00F478EB">
        <w:rPr>
          <w:b/>
          <w:bCs/>
          <w:color w:val="404040" w:themeColor="text1" w:themeTint="BF"/>
          <w:sz w:val="28"/>
          <w:szCs w:val="24"/>
          <w:lang w:val="en-IN"/>
        </w:rPr>
        <w:t>, as well as my dedication to achieving results, I believe that a salary increase is warranted.</w:t>
      </w:r>
    </w:p>
    <w:p w14:paraId="71D61863" w14:textId="4321B1AD" w:rsidR="00F478EB" w:rsidRPr="00F478EB" w:rsidRDefault="00F478EB" w:rsidP="00F478EB">
      <w:pPr>
        <w:rPr>
          <w:b/>
          <w:bCs/>
          <w:color w:val="404040" w:themeColor="text1" w:themeTint="BF"/>
          <w:sz w:val="28"/>
          <w:szCs w:val="24"/>
          <w:lang w:val="en-IN"/>
        </w:rPr>
      </w:pPr>
      <w:r w:rsidRPr="00F478EB">
        <w:rPr>
          <w:b/>
          <w:bCs/>
          <w:color w:val="404040" w:themeColor="text1" w:themeTint="BF"/>
          <w:sz w:val="28"/>
          <w:szCs w:val="24"/>
          <w:lang w:val="en-IN"/>
        </w:rPr>
        <w:t xml:space="preserve">After researching current market rates for similar roles, I propose a salary of </w:t>
      </w:r>
      <w:r w:rsidR="00274830">
        <w:rPr>
          <w:b/>
          <w:bCs/>
          <w:color w:val="404040" w:themeColor="text1" w:themeTint="BF"/>
          <w:sz w:val="28"/>
          <w:szCs w:val="24"/>
          <w:lang w:val="en-IN"/>
        </w:rPr>
        <w:t>40000</w:t>
      </w:r>
      <w:r w:rsidRPr="00F478EB">
        <w:rPr>
          <w:b/>
          <w:bCs/>
          <w:color w:val="404040" w:themeColor="text1" w:themeTint="BF"/>
          <w:sz w:val="28"/>
          <w:szCs w:val="24"/>
          <w:lang w:val="en-IN"/>
        </w:rPr>
        <w:t>. This adjustment would reflect my level of expertise and the value I bring to the team.</w:t>
      </w:r>
    </w:p>
    <w:p w14:paraId="3D728EEB" w14:textId="77777777" w:rsidR="00F478EB" w:rsidRPr="00F478EB" w:rsidRDefault="00F478EB" w:rsidP="00F478EB">
      <w:pPr>
        <w:rPr>
          <w:b/>
          <w:bCs/>
          <w:color w:val="404040" w:themeColor="text1" w:themeTint="BF"/>
          <w:sz w:val="28"/>
          <w:szCs w:val="24"/>
          <w:lang w:val="en-IN"/>
        </w:rPr>
      </w:pPr>
      <w:r w:rsidRPr="00F478EB">
        <w:rPr>
          <w:b/>
          <w:bCs/>
          <w:color w:val="404040" w:themeColor="text1" w:themeTint="BF"/>
          <w:sz w:val="28"/>
          <w:szCs w:val="24"/>
          <w:lang w:val="en-IN"/>
        </w:rPr>
        <w:t xml:space="preserve">I understand that budget considerations are important, but I hope that you will </w:t>
      </w:r>
      <w:proofErr w:type="gramStart"/>
      <w:r w:rsidRPr="00F478EB">
        <w:rPr>
          <w:b/>
          <w:bCs/>
          <w:color w:val="404040" w:themeColor="text1" w:themeTint="BF"/>
          <w:sz w:val="28"/>
          <w:szCs w:val="24"/>
          <w:lang w:val="en-IN"/>
        </w:rPr>
        <w:t>take into account</w:t>
      </w:r>
      <w:proofErr w:type="gramEnd"/>
      <w:r w:rsidRPr="00F478EB">
        <w:rPr>
          <w:b/>
          <w:bCs/>
          <w:color w:val="404040" w:themeColor="text1" w:themeTint="BF"/>
          <w:sz w:val="28"/>
          <w:szCs w:val="24"/>
          <w:lang w:val="en-IN"/>
        </w:rPr>
        <w:t xml:space="preserve"> my commitment and the positive impact I have made during my time here.</w:t>
      </w:r>
    </w:p>
    <w:p w14:paraId="6EE19812" w14:textId="77777777" w:rsidR="00F478EB" w:rsidRPr="00F478EB" w:rsidRDefault="00F478EB" w:rsidP="00F478EB">
      <w:pPr>
        <w:rPr>
          <w:b/>
          <w:bCs/>
          <w:color w:val="404040" w:themeColor="text1" w:themeTint="BF"/>
          <w:sz w:val="28"/>
          <w:szCs w:val="24"/>
          <w:lang w:val="en-IN"/>
        </w:rPr>
      </w:pPr>
      <w:r w:rsidRPr="00F478EB">
        <w:rPr>
          <w:b/>
          <w:bCs/>
          <w:color w:val="404040" w:themeColor="text1" w:themeTint="BF"/>
          <w:sz w:val="28"/>
          <w:szCs w:val="24"/>
          <w:lang w:val="en-IN"/>
        </w:rPr>
        <w:t>I would be grateful if we could discuss this matter further at your earliest convenience.</w:t>
      </w:r>
    </w:p>
    <w:p w14:paraId="6BA0AAB8" w14:textId="4EABAAF0" w:rsidR="00752FC4" w:rsidRPr="00F478EB" w:rsidRDefault="00F478EB" w:rsidP="00F478EB">
      <w:pPr>
        <w:rPr>
          <w:b/>
          <w:bCs/>
          <w:color w:val="404040" w:themeColor="text1" w:themeTint="BF"/>
          <w:sz w:val="28"/>
          <w:szCs w:val="24"/>
          <w:lang w:val="en-IN"/>
        </w:rPr>
      </w:pPr>
      <w:r w:rsidRPr="00F478EB">
        <w:rPr>
          <w:b/>
          <w:bCs/>
          <w:color w:val="404040" w:themeColor="text1" w:themeTint="BF"/>
          <w:sz w:val="28"/>
          <w:szCs w:val="24"/>
          <w:lang w:val="en-IN"/>
        </w:rPr>
        <w:t>Thank you for your attention.</w:t>
      </w:r>
    </w:p>
    <w:p w14:paraId="0DC23F65" w14:textId="49A28C7E" w:rsidR="00752FC4" w:rsidRPr="00F478EB" w:rsidRDefault="00F478EB" w:rsidP="00F478EB">
      <w:pPr>
        <w:pStyle w:val="Closing"/>
        <w:spacing w:after="0"/>
        <w:rPr>
          <w:b/>
          <w:bCs/>
          <w:sz w:val="28"/>
          <w:szCs w:val="24"/>
        </w:rPr>
      </w:pPr>
      <w:r w:rsidRPr="00F478EB">
        <w:rPr>
          <w:b/>
          <w:bCs/>
          <w:sz w:val="28"/>
          <w:szCs w:val="24"/>
        </w:rPr>
        <w:t>Warm regards,</w:t>
      </w:r>
    </w:p>
    <w:p w14:paraId="6E7D6F37" w14:textId="6C634DDE" w:rsidR="00F478EB" w:rsidRPr="00F478EB" w:rsidRDefault="00F478EB" w:rsidP="00F478EB">
      <w:pPr>
        <w:pStyle w:val="Signature"/>
        <w:rPr>
          <w:b/>
          <w:bCs/>
          <w:sz w:val="28"/>
          <w:szCs w:val="24"/>
        </w:rPr>
      </w:pPr>
    </w:p>
    <w:sdt>
      <w:sdtPr>
        <w:rPr>
          <w:b/>
          <w:bCs/>
          <w:sz w:val="28"/>
          <w:szCs w:val="24"/>
        </w:rPr>
        <w:alias w:val="Your Name:"/>
        <w:tag w:val="Your Name:"/>
        <w:id w:val="1872109004"/>
        <w:placeholder>
          <w:docPart w:val="2CDA77683B284C828C163346662A1F9A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7006C48E" w14:textId="5007813D" w:rsidR="000F7122" w:rsidRPr="00F478EB" w:rsidRDefault="000F7122" w:rsidP="00F478EB">
          <w:pPr>
            <w:pStyle w:val="Signature"/>
            <w:spacing w:after="0"/>
            <w:rPr>
              <w:b/>
              <w:bCs/>
              <w:sz w:val="28"/>
              <w:szCs w:val="24"/>
            </w:rPr>
          </w:pPr>
          <w:r w:rsidRPr="00F478EB">
            <w:rPr>
              <w:b/>
              <w:bCs/>
              <w:sz w:val="28"/>
              <w:szCs w:val="24"/>
            </w:rPr>
            <w:t>Sanjana</w:t>
          </w:r>
          <w:r>
            <w:rPr>
              <w:b/>
              <w:bCs/>
              <w:sz w:val="28"/>
              <w:szCs w:val="24"/>
            </w:rPr>
            <w:t xml:space="preserve"> </w:t>
          </w:r>
          <w:proofErr w:type="spellStart"/>
          <w:r w:rsidRPr="00F478EB">
            <w:rPr>
              <w:b/>
              <w:bCs/>
              <w:sz w:val="28"/>
              <w:szCs w:val="24"/>
            </w:rPr>
            <w:t>Gaadhe</w:t>
          </w:r>
          <w:proofErr w:type="spellEnd"/>
        </w:p>
      </w:sdtContent>
    </w:sdt>
    <w:sectPr w:rsidR="000F7122" w:rsidRPr="00F478EB" w:rsidSect="003068CE">
      <w:head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8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0201AF" w14:textId="77777777" w:rsidR="0001276F" w:rsidRDefault="0001276F">
      <w:pPr>
        <w:spacing w:after="0" w:line="240" w:lineRule="auto"/>
      </w:pPr>
      <w:r>
        <w:separator/>
      </w:r>
    </w:p>
    <w:p w14:paraId="00078B64" w14:textId="77777777" w:rsidR="0001276F" w:rsidRDefault="0001276F"/>
  </w:endnote>
  <w:endnote w:type="continuationSeparator" w:id="0">
    <w:p w14:paraId="5DC7DA9C" w14:textId="77777777" w:rsidR="0001276F" w:rsidRDefault="0001276F">
      <w:pPr>
        <w:spacing w:after="0" w:line="240" w:lineRule="auto"/>
      </w:pPr>
      <w:r>
        <w:continuationSeparator/>
      </w:r>
    </w:p>
    <w:p w14:paraId="571A7E31" w14:textId="77777777" w:rsidR="0001276F" w:rsidRDefault="000127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7CA462" w14:textId="77777777" w:rsidR="00752FC4" w:rsidRDefault="00752FC4" w:rsidP="00752F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4CA4A7" w14:textId="77777777" w:rsidR="0001276F" w:rsidRDefault="0001276F">
      <w:pPr>
        <w:spacing w:after="0" w:line="240" w:lineRule="auto"/>
      </w:pPr>
      <w:r>
        <w:separator/>
      </w:r>
    </w:p>
    <w:p w14:paraId="0B55569D" w14:textId="77777777" w:rsidR="0001276F" w:rsidRDefault="0001276F"/>
  </w:footnote>
  <w:footnote w:type="continuationSeparator" w:id="0">
    <w:p w14:paraId="6A2FF691" w14:textId="77777777" w:rsidR="0001276F" w:rsidRDefault="0001276F">
      <w:pPr>
        <w:spacing w:after="0" w:line="240" w:lineRule="auto"/>
      </w:pPr>
      <w:r>
        <w:continuationSeparator/>
      </w:r>
    </w:p>
    <w:p w14:paraId="4D13113C" w14:textId="77777777" w:rsidR="0001276F" w:rsidRDefault="000127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8BE03" w14:textId="77777777" w:rsidR="001B4EEF" w:rsidRPr="004E63AD" w:rsidRDefault="00D56B94" w:rsidP="004E63A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BB66FEC" wp14:editId="20F0AF3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72400" cy="10061575"/>
              <wp:effectExtent l="0" t="0" r="0" b="0"/>
              <wp:wrapNone/>
              <wp:docPr id="12" name="Group 12" descr="decorative element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61575"/>
                        <a:chOff x="0" y="0"/>
                        <a:chExt cx="7772400" cy="10061575"/>
                      </a:xfrm>
                    </wpg:grpSpPr>
                    <wps:wsp>
                      <wps:cNvPr id="9" name="Freeform: Shape 4"/>
                      <wps:cNvSpPr>
                        <a:spLocks/>
                      </wps:cNvSpPr>
                      <wps:spPr bwMode="auto">
                        <a:xfrm>
                          <a:off x="0" y="7658100"/>
                          <a:ext cx="6423660" cy="2396490"/>
                        </a:xfrm>
                        <a:custGeom>
                          <a:avLst/>
                          <a:gdLst>
                            <a:gd name="connsiteX0" fmla="*/ 1173985 w 6251208"/>
                            <a:gd name="connsiteY0" fmla="*/ 598 h 2160448"/>
                            <a:gd name="connsiteX1" fmla="*/ 2204643 w 6251208"/>
                            <a:gd name="connsiteY1" fmla="*/ 482700 h 2160448"/>
                            <a:gd name="connsiteX2" fmla="*/ 3102342 w 6251208"/>
                            <a:gd name="connsiteY2" fmla="*/ 722298 h 2160448"/>
                            <a:gd name="connsiteX3" fmla="*/ 3247558 w 6251208"/>
                            <a:gd name="connsiteY3" fmla="*/ 674379 h 2160448"/>
                            <a:gd name="connsiteX4" fmla="*/ 4211264 w 6251208"/>
                            <a:gd name="connsiteY4" fmla="*/ 1057737 h 2160448"/>
                            <a:gd name="connsiteX5" fmla="*/ 4990150 w 6251208"/>
                            <a:gd name="connsiteY5" fmla="*/ 1479431 h 2160448"/>
                            <a:gd name="connsiteX6" fmla="*/ 5293784 w 6251208"/>
                            <a:gd name="connsiteY6" fmla="*/ 1450680 h 2160448"/>
                            <a:gd name="connsiteX7" fmla="*/ 6019864 w 6251208"/>
                            <a:gd name="connsiteY7" fmla="*/ 1757366 h 2160448"/>
                            <a:gd name="connsiteX8" fmla="*/ 6237739 w 6251208"/>
                            <a:gd name="connsiteY8" fmla="*/ 2136981 h 2160448"/>
                            <a:gd name="connsiteX9" fmla="*/ 6251208 w 6251208"/>
                            <a:gd name="connsiteY9" fmla="*/ 2160448 h 2160448"/>
                            <a:gd name="connsiteX10" fmla="*/ 0 w 6251208"/>
                            <a:gd name="connsiteY10" fmla="*/ 2160448 h 2160448"/>
                            <a:gd name="connsiteX11" fmla="*/ 0 w 6251208"/>
                            <a:gd name="connsiteY11" fmla="*/ 300604 h 2160448"/>
                            <a:gd name="connsiteX12" fmla="*/ 607267 w 6251208"/>
                            <a:gd name="connsiteY12" fmla="*/ 89757 h 2160448"/>
                            <a:gd name="connsiteX13" fmla="*/ 1173985 w 6251208"/>
                            <a:gd name="connsiteY13" fmla="*/ 598 h 21604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6251208" h="2160448">
                              <a:moveTo>
                                <a:pt x="1173985" y="598"/>
                              </a:moveTo>
                              <a:cubicBezTo>
                                <a:pt x="1593715" y="12000"/>
                                <a:pt x="1995895" y="186197"/>
                                <a:pt x="2204643" y="482700"/>
                              </a:cubicBezTo>
                              <a:cubicBezTo>
                                <a:pt x="2363060" y="722298"/>
                                <a:pt x="2759104" y="827722"/>
                                <a:pt x="3102342" y="722298"/>
                              </a:cubicBezTo>
                              <a:cubicBezTo>
                                <a:pt x="3247558" y="674379"/>
                                <a:pt x="3247558" y="674379"/>
                                <a:pt x="3247558" y="674379"/>
                              </a:cubicBezTo>
                              <a:cubicBezTo>
                                <a:pt x="3656803" y="549787"/>
                                <a:pt x="4132055" y="741466"/>
                                <a:pt x="4211264" y="1057737"/>
                              </a:cubicBezTo>
                              <a:cubicBezTo>
                                <a:pt x="4277272" y="1326088"/>
                                <a:pt x="4607308" y="1517767"/>
                                <a:pt x="4990150" y="1479431"/>
                              </a:cubicBezTo>
                              <a:cubicBezTo>
                                <a:pt x="5293784" y="1450680"/>
                                <a:pt x="5293784" y="1450680"/>
                                <a:pt x="5293784" y="1450680"/>
                              </a:cubicBezTo>
                              <a:cubicBezTo>
                                <a:pt x="5597417" y="1421928"/>
                                <a:pt x="5901050" y="1556103"/>
                                <a:pt x="6019864" y="1757366"/>
                              </a:cubicBezTo>
                              <a:cubicBezTo>
                                <a:pt x="6102373" y="1901126"/>
                                <a:pt x="6174569" y="2026915"/>
                                <a:pt x="6237739" y="2136981"/>
                              </a:cubicBezTo>
                              <a:lnTo>
                                <a:pt x="6251208" y="2160448"/>
                              </a:lnTo>
                              <a:lnTo>
                                <a:pt x="0" y="2160448"/>
                              </a:lnTo>
                              <a:lnTo>
                                <a:pt x="0" y="300604"/>
                              </a:lnTo>
                              <a:cubicBezTo>
                                <a:pt x="607267" y="89757"/>
                                <a:pt x="607267" y="89757"/>
                                <a:pt x="607267" y="89757"/>
                              </a:cubicBezTo>
                              <a:cubicBezTo>
                                <a:pt x="788787" y="23868"/>
                                <a:pt x="983199" y="-4585"/>
                                <a:pt x="1173985" y="5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Freeform: Shape 4">
                        <a:extLst>
                          <a:ext uri="{FF2B5EF4-FFF2-40B4-BE49-F238E27FC236}">
                            <a16:creationId xmlns:a16="http://schemas.microsoft.com/office/drawing/2014/main" id="{C3EB9734-3C10-4C7B-AD18-95F24EB8F7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7894320"/>
                          <a:ext cx="6251208" cy="2160448"/>
                        </a:xfrm>
                        <a:custGeom>
                          <a:avLst/>
                          <a:gdLst>
                            <a:gd name="connsiteX0" fmla="*/ 1173985 w 6251208"/>
                            <a:gd name="connsiteY0" fmla="*/ 598 h 2160448"/>
                            <a:gd name="connsiteX1" fmla="*/ 2204643 w 6251208"/>
                            <a:gd name="connsiteY1" fmla="*/ 482700 h 2160448"/>
                            <a:gd name="connsiteX2" fmla="*/ 3102342 w 6251208"/>
                            <a:gd name="connsiteY2" fmla="*/ 722298 h 2160448"/>
                            <a:gd name="connsiteX3" fmla="*/ 3247558 w 6251208"/>
                            <a:gd name="connsiteY3" fmla="*/ 674379 h 2160448"/>
                            <a:gd name="connsiteX4" fmla="*/ 4211264 w 6251208"/>
                            <a:gd name="connsiteY4" fmla="*/ 1057737 h 2160448"/>
                            <a:gd name="connsiteX5" fmla="*/ 4990150 w 6251208"/>
                            <a:gd name="connsiteY5" fmla="*/ 1479431 h 2160448"/>
                            <a:gd name="connsiteX6" fmla="*/ 5293784 w 6251208"/>
                            <a:gd name="connsiteY6" fmla="*/ 1450680 h 2160448"/>
                            <a:gd name="connsiteX7" fmla="*/ 6019864 w 6251208"/>
                            <a:gd name="connsiteY7" fmla="*/ 1757366 h 2160448"/>
                            <a:gd name="connsiteX8" fmla="*/ 6237739 w 6251208"/>
                            <a:gd name="connsiteY8" fmla="*/ 2136981 h 2160448"/>
                            <a:gd name="connsiteX9" fmla="*/ 6251208 w 6251208"/>
                            <a:gd name="connsiteY9" fmla="*/ 2160448 h 2160448"/>
                            <a:gd name="connsiteX10" fmla="*/ 0 w 6251208"/>
                            <a:gd name="connsiteY10" fmla="*/ 2160448 h 2160448"/>
                            <a:gd name="connsiteX11" fmla="*/ 0 w 6251208"/>
                            <a:gd name="connsiteY11" fmla="*/ 300604 h 2160448"/>
                            <a:gd name="connsiteX12" fmla="*/ 607267 w 6251208"/>
                            <a:gd name="connsiteY12" fmla="*/ 89757 h 2160448"/>
                            <a:gd name="connsiteX13" fmla="*/ 1173985 w 6251208"/>
                            <a:gd name="connsiteY13" fmla="*/ 598 h 21604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6251208" h="2160448">
                              <a:moveTo>
                                <a:pt x="1173985" y="598"/>
                              </a:moveTo>
                              <a:cubicBezTo>
                                <a:pt x="1593715" y="12000"/>
                                <a:pt x="1995895" y="186197"/>
                                <a:pt x="2204643" y="482700"/>
                              </a:cubicBezTo>
                              <a:cubicBezTo>
                                <a:pt x="2363060" y="722298"/>
                                <a:pt x="2759104" y="827722"/>
                                <a:pt x="3102342" y="722298"/>
                              </a:cubicBezTo>
                              <a:cubicBezTo>
                                <a:pt x="3247558" y="674379"/>
                                <a:pt x="3247558" y="674379"/>
                                <a:pt x="3247558" y="674379"/>
                              </a:cubicBezTo>
                              <a:cubicBezTo>
                                <a:pt x="3656803" y="549787"/>
                                <a:pt x="4132055" y="741466"/>
                                <a:pt x="4211264" y="1057737"/>
                              </a:cubicBezTo>
                              <a:cubicBezTo>
                                <a:pt x="4277272" y="1326088"/>
                                <a:pt x="4607308" y="1517767"/>
                                <a:pt x="4990150" y="1479431"/>
                              </a:cubicBezTo>
                              <a:cubicBezTo>
                                <a:pt x="5293784" y="1450680"/>
                                <a:pt x="5293784" y="1450680"/>
                                <a:pt x="5293784" y="1450680"/>
                              </a:cubicBezTo>
                              <a:cubicBezTo>
                                <a:pt x="5597417" y="1421928"/>
                                <a:pt x="5901050" y="1556103"/>
                                <a:pt x="6019864" y="1757366"/>
                              </a:cubicBezTo>
                              <a:cubicBezTo>
                                <a:pt x="6102373" y="1901126"/>
                                <a:pt x="6174569" y="2026915"/>
                                <a:pt x="6237739" y="2136981"/>
                              </a:cubicBezTo>
                              <a:lnTo>
                                <a:pt x="6251208" y="2160448"/>
                              </a:lnTo>
                              <a:lnTo>
                                <a:pt x="0" y="2160448"/>
                              </a:lnTo>
                              <a:lnTo>
                                <a:pt x="0" y="300604"/>
                              </a:lnTo>
                              <a:cubicBezTo>
                                <a:pt x="607267" y="89757"/>
                                <a:pt x="607267" y="89757"/>
                                <a:pt x="607267" y="89757"/>
                              </a:cubicBezTo>
                              <a:cubicBezTo>
                                <a:pt x="788787" y="23868"/>
                                <a:pt x="983199" y="-4585"/>
                                <a:pt x="1173985" y="5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: Shape 5"/>
                      <wps:cNvSpPr>
                        <a:spLocks/>
                      </wps:cNvSpPr>
                      <wps:spPr bwMode="auto">
                        <a:xfrm>
                          <a:off x="1653540" y="7627620"/>
                          <a:ext cx="6118860" cy="2433955"/>
                        </a:xfrm>
                        <a:custGeom>
                          <a:avLst/>
                          <a:gdLst>
                            <a:gd name="connsiteX0" fmla="*/ 5070508 w 5958975"/>
                            <a:gd name="connsiteY0" fmla="*/ 187 h 2175217"/>
                            <a:gd name="connsiteX1" fmla="*/ 5559729 w 5958975"/>
                            <a:gd name="connsiteY1" fmla="*/ 56662 h 2175217"/>
                            <a:gd name="connsiteX2" fmla="*/ 5958975 w 5958975"/>
                            <a:gd name="connsiteY2" fmla="*/ 162121 h 2175217"/>
                            <a:gd name="connsiteX3" fmla="*/ 5958975 w 5958975"/>
                            <a:gd name="connsiteY3" fmla="*/ 2175217 h 2175217"/>
                            <a:gd name="connsiteX4" fmla="*/ 0 w 5958975"/>
                            <a:gd name="connsiteY4" fmla="*/ 2175217 h 2175217"/>
                            <a:gd name="connsiteX5" fmla="*/ 32739 w 5958975"/>
                            <a:gd name="connsiteY5" fmla="*/ 2137811 h 2175217"/>
                            <a:gd name="connsiteX6" fmla="*/ 645924 w 5958975"/>
                            <a:gd name="connsiteY6" fmla="*/ 1437217 h 2175217"/>
                            <a:gd name="connsiteX7" fmla="*/ 2212199 w 5958975"/>
                            <a:gd name="connsiteY7" fmla="*/ 1111252 h 2175217"/>
                            <a:gd name="connsiteX8" fmla="*/ 3855253 w 5958975"/>
                            <a:gd name="connsiteY8" fmla="*/ 679829 h 2175217"/>
                            <a:gd name="connsiteX9" fmla="*/ 3962742 w 5958975"/>
                            <a:gd name="connsiteY9" fmla="*/ 497672 h 2175217"/>
                            <a:gd name="connsiteX10" fmla="*/ 5070508 w 5958975"/>
                            <a:gd name="connsiteY10" fmla="*/ 187 h 21752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5958975" h="2175217">
                              <a:moveTo>
                                <a:pt x="5070508" y="187"/>
                              </a:moveTo>
                              <a:cubicBezTo>
                                <a:pt x="5232462" y="-2060"/>
                                <a:pt x="5398495" y="15916"/>
                                <a:pt x="5559729" y="56662"/>
                              </a:cubicBezTo>
                              <a:cubicBezTo>
                                <a:pt x="5559729" y="56662"/>
                                <a:pt x="5559729" y="56662"/>
                                <a:pt x="5958975" y="162121"/>
                              </a:cubicBezTo>
                              <a:lnTo>
                                <a:pt x="5958975" y="2175217"/>
                              </a:lnTo>
                              <a:lnTo>
                                <a:pt x="0" y="2175217"/>
                              </a:lnTo>
                              <a:lnTo>
                                <a:pt x="32739" y="2137811"/>
                              </a:lnTo>
                              <a:cubicBezTo>
                                <a:pt x="203550" y="1942651"/>
                                <a:pt x="405992" y="1711351"/>
                                <a:pt x="645924" y="1437217"/>
                              </a:cubicBezTo>
                              <a:cubicBezTo>
                                <a:pt x="937681" y="1092078"/>
                                <a:pt x="1628685" y="948270"/>
                                <a:pt x="2212199" y="1111252"/>
                              </a:cubicBezTo>
                              <a:cubicBezTo>
                                <a:pt x="2857136" y="1293409"/>
                                <a:pt x="3609562" y="1092078"/>
                                <a:pt x="3855253" y="679829"/>
                              </a:cubicBezTo>
                              <a:cubicBezTo>
                                <a:pt x="3855253" y="679829"/>
                                <a:pt x="3855253" y="679829"/>
                                <a:pt x="3962742" y="497672"/>
                              </a:cubicBezTo>
                              <a:cubicBezTo>
                                <a:pt x="4135493" y="195676"/>
                                <a:pt x="4584646" y="6928"/>
                                <a:pt x="5070508" y="18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Freeform: Shape 3"/>
                      <wps:cNvSpPr>
                        <a:spLocks/>
                      </wps:cNvSpPr>
                      <wps:spPr bwMode="auto">
                        <a:xfrm>
                          <a:off x="0" y="0"/>
                          <a:ext cx="3970020" cy="1600200"/>
                        </a:xfrm>
                        <a:custGeom>
                          <a:avLst/>
                          <a:gdLst>
                            <a:gd name="connsiteX0" fmla="*/ 0 w 3589746"/>
                            <a:gd name="connsiteY0" fmla="*/ 0 h 1345708"/>
                            <a:gd name="connsiteX1" fmla="*/ 3589746 w 3589746"/>
                            <a:gd name="connsiteY1" fmla="*/ 0 h 1345708"/>
                            <a:gd name="connsiteX2" fmla="*/ 3455255 w 3589746"/>
                            <a:gd name="connsiteY2" fmla="*/ 28500 h 1345708"/>
                            <a:gd name="connsiteX3" fmla="*/ 2624535 w 3589746"/>
                            <a:gd name="connsiteY3" fmla="*/ 544573 h 1345708"/>
                            <a:gd name="connsiteX4" fmla="*/ 2486402 w 3589746"/>
                            <a:gd name="connsiteY4" fmla="*/ 762345 h 1345708"/>
                            <a:gd name="connsiteX5" fmla="*/ 506489 w 3589746"/>
                            <a:gd name="connsiteY5" fmla="*/ 1279552 h 1345708"/>
                            <a:gd name="connsiteX6" fmla="*/ 0 w 3589746"/>
                            <a:gd name="connsiteY6" fmla="*/ 1161592 h 1345708"/>
                            <a:gd name="connsiteX7" fmla="*/ 0 w 3589746"/>
                            <a:gd name="connsiteY7" fmla="*/ 0 h 13457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589746" h="1345708">
                              <a:moveTo>
                                <a:pt x="0" y="0"/>
                              </a:moveTo>
                              <a:lnTo>
                                <a:pt x="3589746" y="0"/>
                              </a:lnTo>
                              <a:lnTo>
                                <a:pt x="3455255" y="28500"/>
                              </a:lnTo>
                              <a:cubicBezTo>
                                <a:pt x="3081143" y="120372"/>
                                <a:pt x="2770343" y="299580"/>
                                <a:pt x="2624535" y="544573"/>
                              </a:cubicBezTo>
                              <a:cubicBezTo>
                                <a:pt x="2624535" y="544573"/>
                                <a:pt x="2624535" y="544573"/>
                                <a:pt x="2486402" y="762345"/>
                              </a:cubicBezTo>
                              <a:cubicBezTo>
                                <a:pt x="2194787" y="1234183"/>
                                <a:pt x="1304594" y="1470102"/>
                                <a:pt x="506489" y="1279552"/>
                              </a:cubicBezTo>
                              <a:cubicBezTo>
                                <a:pt x="506489" y="1279552"/>
                                <a:pt x="506489" y="1279552"/>
                                <a:pt x="0" y="116159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Freeform: Shape 3">
                        <a:extLst>
                          <a:ext uri="{FF2B5EF4-FFF2-40B4-BE49-F238E27FC236}">
                            <a16:creationId xmlns:a16="http://schemas.microsoft.com/office/drawing/2014/main" id="{D99D504B-609A-4FC2-B752-1A2D3565C2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7620" y="0"/>
                          <a:ext cx="3589746" cy="1345708"/>
                        </a:xfrm>
                        <a:custGeom>
                          <a:avLst/>
                          <a:gdLst>
                            <a:gd name="connsiteX0" fmla="*/ 0 w 3589746"/>
                            <a:gd name="connsiteY0" fmla="*/ 0 h 1345708"/>
                            <a:gd name="connsiteX1" fmla="*/ 3589746 w 3589746"/>
                            <a:gd name="connsiteY1" fmla="*/ 0 h 1345708"/>
                            <a:gd name="connsiteX2" fmla="*/ 3455255 w 3589746"/>
                            <a:gd name="connsiteY2" fmla="*/ 28500 h 1345708"/>
                            <a:gd name="connsiteX3" fmla="*/ 2624535 w 3589746"/>
                            <a:gd name="connsiteY3" fmla="*/ 544573 h 1345708"/>
                            <a:gd name="connsiteX4" fmla="*/ 2486402 w 3589746"/>
                            <a:gd name="connsiteY4" fmla="*/ 762345 h 1345708"/>
                            <a:gd name="connsiteX5" fmla="*/ 506489 w 3589746"/>
                            <a:gd name="connsiteY5" fmla="*/ 1279552 h 1345708"/>
                            <a:gd name="connsiteX6" fmla="*/ 0 w 3589746"/>
                            <a:gd name="connsiteY6" fmla="*/ 1161592 h 1345708"/>
                            <a:gd name="connsiteX7" fmla="*/ 0 w 3589746"/>
                            <a:gd name="connsiteY7" fmla="*/ 0 h 13457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589746" h="1345708">
                              <a:moveTo>
                                <a:pt x="0" y="0"/>
                              </a:moveTo>
                              <a:lnTo>
                                <a:pt x="3589746" y="0"/>
                              </a:lnTo>
                              <a:lnTo>
                                <a:pt x="3455255" y="28500"/>
                              </a:lnTo>
                              <a:cubicBezTo>
                                <a:pt x="3081143" y="120372"/>
                                <a:pt x="2770343" y="299580"/>
                                <a:pt x="2624535" y="544573"/>
                              </a:cubicBezTo>
                              <a:cubicBezTo>
                                <a:pt x="2624535" y="544573"/>
                                <a:pt x="2624535" y="544573"/>
                                <a:pt x="2486402" y="762345"/>
                              </a:cubicBezTo>
                              <a:cubicBezTo>
                                <a:pt x="2194787" y="1234183"/>
                                <a:pt x="1304594" y="1470102"/>
                                <a:pt x="506489" y="1279552"/>
                              </a:cubicBezTo>
                              <a:cubicBezTo>
                                <a:pt x="506489" y="1279552"/>
                                <a:pt x="506489" y="1279552"/>
                                <a:pt x="0" y="116159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Freeform: Shape 5">
                        <a:extLst>
                          <a:ext uri="{FF2B5EF4-FFF2-40B4-BE49-F238E27FC236}">
                            <a16:creationId xmlns:a16="http://schemas.microsoft.com/office/drawing/2014/main" id="{6386F3A9-0A67-4D5E-AF52-3A5F18A9E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13560" y="7886700"/>
                          <a:ext cx="5958840" cy="2174875"/>
                        </a:xfrm>
                        <a:custGeom>
                          <a:avLst/>
                          <a:gdLst>
                            <a:gd name="connsiteX0" fmla="*/ 5070508 w 5958975"/>
                            <a:gd name="connsiteY0" fmla="*/ 187 h 2175217"/>
                            <a:gd name="connsiteX1" fmla="*/ 5559729 w 5958975"/>
                            <a:gd name="connsiteY1" fmla="*/ 56662 h 2175217"/>
                            <a:gd name="connsiteX2" fmla="*/ 5958975 w 5958975"/>
                            <a:gd name="connsiteY2" fmla="*/ 162121 h 2175217"/>
                            <a:gd name="connsiteX3" fmla="*/ 5958975 w 5958975"/>
                            <a:gd name="connsiteY3" fmla="*/ 2175217 h 2175217"/>
                            <a:gd name="connsiteX4" fmla="*/ 0 w 5958975"/>
                            <a:gd name="connsiteY4" fmla="*/ 2175217 h 2175217"/>
                            <a:gd name="connsiteX5" fmla="*/ 32739 w 5958975"/>
                            <a:gd name="connsiteY5" fmla="*/ 2137811 h 2175217"/>
                            <a:gd name="connsiteX6" fmla="*/ 645924 w 5958975"/>
                            <a:gd name="connsiteY6" fmla="*/ 1437217 h 2175217"/>
                            <a:gd name="connsiteX7" fmla="*/ 2212199 w 5958975"/>
                            <a:gd name="connsiteY7" fmla="*/ 1111252 h 2175217"/>
                            <a:gd name="connsiteX8" fmla="*/ 3855253 w 5958975"/>
                            <a:gd name="connsiteY8" fmla="*/ 679829 h 2175217"/>
                            <a:gd name="connsiteX9" fmla="*/ 3962742 w 5958975"/>
                            <a:gd name="connsiteY9" fmla="*/ 497672 h 2175217"/>
                            <a:gd name="connsiteX10" fmla="*/ 5070508 w 5958975"/>
                            <a:gd name="connsiteY10" fmla="*/ 187 h 21752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5958975" h="2175217">
                              <a:moveTo>
                                <a:pt x="5070508" y="187"/>
                              </a:moveTo>
                              <a:cubicBezTo>
                                <a:pt x="5232462" y="-2060"/>
                                <a:pt x="5398495" y="15916"/>
                                <a:pt x="5559729" y="56662"/>
                              </a:cubicBezTo>
                              <a:cubicBezTo>
                                <a:pt x="5559729" y="56662"/>
                                <a:pt x="5559729" y="56662"/>
                                <a:pt x="5958975" y="162121"/>
                              </a:cubicBezTo>
                              <a:lnTo>
                                <a:pt x="5958975" y="2175217"/>
                              </a:lnTo>
                              <a:lnTo>
                                <a:pt x="0" y="2175217"/>
                              </a:lnTo>
                              <a:lnTo>
                                <a:pt x="32739" y="2137811"/>
                              </a:lnTo>
                              <a:cubicBezTo>
                                <a:pt x="203550" y="1942651"/>
                                <a:pt x="405992" y="1711351"/>
                                <a:pt x="645924" y="1437217"/>
                              </a:cubicBezTo>
                              <a:cubicBezTo>
                                <a:pt x="937681" y="1092078"/>
                                <a:pt x="1628685" y="948270"/>
                                <a:pt x="2212199" y="1111252"/>
                              </a:cubicBezTo>
                              <a:cubicBezTo>
                                <a:pt x="2857136" y="1293409"/>
                                <a:pt x="3609562" y="1092078"/>
                                <a:pt x="3855253" y="679829"/>
                              </a:cubicBezTo>
                              <a:cubicBezTo>
                                <a:pt x="3855253" y="679829"/>
                                <a:pt x="3855253" y="679829"/>
                                <a:pt x="3962742" y="497672"/>
                              </a:cubicBezTo>
                              <a:cubicBezTo>
                                <a:pt x="4135493" y="195676"/>
                                <a:pt x="4584646" y="6928"/>
                                <a:pt x="5070508" y="18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Freeform: Shape 6"/>
                      <wps:cNvSpPr>
                        <a:spLocks/>
                      </wps:cNvSpPr>
                      <wps:spPr bwMode="auto">
                        <a:xfrm>
                          <a:off x="0" y="8359140"/>
                          <a:ext cx="6522720" cy="1615440"/>
                        </a:xfrm>
                        <a:custGeom>
                          <a:avLst/>
                          <a:gdLst>
                            <a:gd name="connsiteX0" fmla="*/ 744434 w 6454325"/>
                            <a:gd name="connsiteY0" fmla="*/ 213 h 1454138"/>
                            <a:gd name="connsiteX1" fmla="*/ 2150775 w 6454325"/>
                            <a:gd name="connsiteY1" fmla="*/ 538907 h 1454138"/>
                            <a:gd name="connsiteX2" fmla="*/ 3041810 w 6454325"/>
                            <a:gd name="connsiteY2" fmla="*/ 749894 h 1454138"/>
                            <a:gd name="connsiteX3" fmla="*/ 3180074 w 6454325"/>
                            <a:gd name="connsiteY3" fmla="*/ 721123 h 1454138"/>
                            <a:gd name="connsiteX4" fmla="*/ 4101834 w 6454325"/>
                            <a:gd name="connsiteY4" fmla="*/ 1008834 h 1454138"/>
                            <a:gd name="connsiteX5" fmla="*/ 5100408 w 6454325"/>
                            <a:gd name="connsiteY5" fmla="*/ 1277364 h 1454138"/>
                            <a:gd name="connsiteX6" fmla="*/ 5438387 w 6454325"/>
                            <a:gd name="connsiteY6" fmla="*/ 1171870 h 1454138"/>
                            <a:gd name="connsiteX7" fmla="*/ 6390873 w 6454325"/>
                            <a:gd name="connsiteY7" fmla="*/ 1373267 h 1454138"/>
                            <a:gd name="connsiteX8" fmla="*/ 6436961 w 6454325"/>
                            <a:gd name="connsiteY8" fmla="*/ 1432008 h 1454138"/>
                            <a:gd name="connsiteX9" fmla="*/ 6454325 w 6454325"/>
                            <a:gd name="connsiteY9" fmla="*/ 1454138 h 1454138"/>
                            <a:gd name="connsiteX10" fmla="*/ 0 w 6454325"/>
                            <a:gd name="connsiteY10" fmla="*/ 1454138 h 1454138"/>
                            <a:gd name="connsiteX11" fmla="*/ 0 w 6454325"/>
                            <a:gd name="connsiteY11" fmla="*/ 1417060 h 1454138"/>
                            <a:gd name="connsiteX12" fmla="*/ 0 w 6454325"/>
                            <a:gd name="connsiteY12" fmla="*/ 97751 h 1454138"/>
                            <a:gd name="connsiteX13" fmla="*/ 337979 w 6454325"/>
                            <a:gd name="connsiteY13" fmla="*/ 40209 h 1454138"/>
                            <a:gd name="connsiteX14" fmla="*/ 744434 w 6454325"/>
                            <a:gd name="connsiteY14" fmla="*/ 213 h 14541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6454325" h="1454138">
                              <a:moveTo>
                                <a:pt x="744434" y="213"/>
                              </a:moveTo>
                              <a:cubicBezTo>
                                <a:pt x="1327732" y="-7518"/>
                                <a:pt x="1876167" y="196052"/>
                                <a:pt x="2150775" y="538907"/>
                              </a:cubicBezTo>
                              <a:cubicBezTo>
                                <a:pt x="2319764" y="740304"/>
                                <a:pt x="2703831" y="836208"/>
                                <a:pt x="3041810" y="749894"/>
                              </a:cubicBezTo>
                              <a:cubicBezTo>
                                <a:pt x="3041810" y="749894"/>
                                <a:pt x="3041810" y="749894"/>
                                <a:pt x="3180074" y="721123"/>
                              </a:cubicBezTo>
                              <a:cubicBezTo>
                                <a:pt x="3564141" y="625220"/>
                                <a:pt x="3994296" y="759485"/>
                                <a:pt x="4101834" y="1008834"/>
                              </a:cubicBezTo>
                              <a:cubicBezTo>
                                <a:pt x="4224736" y="1267773"/>
                                <a:pt x="4700979" y="1402038"/>
                                <a:pt x="5100408" y="1277364"/>
                              </a:cubicBezTo>
                              <a:cubicBezTo>
                                <a:pt x="5100408" y="1277364"/>
                                <a:pt x="5100408" y="1277364"/>
                                <a:pt x="5438387" y="1171870"/>
                              </a:cubicBezTo>
                              <a:cubicBezTo>
                                <a:pt x="5791729" y="1056786"/>
                                <a:pt x="6221884" y="1152689"/>
                                <a:pt x="6390873" y="1373267"/>
                              </a:cubicBezTo>
                              <a:cubicBezTo>
                                <a:pt x="6390873" y="1373267"/>
                                <a:pt x="6390873" y="1373267"/>
                                <a:pt x="6436961" y="1432008"/>
                              </a:cubicBezTo>
                              <a:lnTo>
                                <a:pt x="6454325" y="1454138"/>
                              </a:lnTo>
                              <a:lnTo>
                                <a:pt x="0" y="1454138"/>
                              </a:lnTo>
                              <a:lnTo>
                                <a:pt x="0" y="1417060"/>
                              </a:lnTo>
                              <a:cubicBezTo>
                                <a:pt x="0" y="1161380"/>
                                <a:pt x="0" y="752292"/>
                                <a:pt x="0" y="97751"/>
                              </a:cubicBezTo>
                              <a:cubicBezTo>
                                <a:pt x="0" y="97751"/>
                                <a:pt x="0" y="97751"/>
                                <a:pt x="337979" y="40209"/>
                              </a:cubicBezTo>
                              <a:cubicBezTo>
                                <a:pt x="473363" y="15034"/>
                                <a:pt x="609826" y="1997"/>
                                <a:pt x="744434" y="2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reeform: Shape 6">
                        <a:extLst>
                          <a:ext uri="{FF2B5EF4-FFF2-40B4-BE49-F238E27FC236}">
                            <a16:creationId xmlns:a16="http://schemas.microsoft.com/office/drawing/2014/main" id="{817974E8-241C-401F-AE08-98B7C1E7C1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8602980"/>
                          <a:ext cx="6454140" cy="1453515"/>
                        </a:xfrm>
                        <a:custGeom>
                          <a:avLst/>
                          <a:gdLst>
                            <a:gd name="connsiteX0" fmla="*/ 744434 w 6454325"/>
                            <a:gd name="connsiteY0" fmla="*/ 213 h 1454138"/>
                            <a:gd name="connsiteX1" fmla="*/ 2150775 w 6454325"/>
                            <a:gd name="connsiteY1" fmla="*/ 538907 h 1454138"/>
                            <a:gd name="connsiteX2" fmla="*/ 3041810 w 6454325"/>
                            <a:gd name="connsiteY2" fmla="*/ 749894 h 1454138"/>
                            <a:gd name="connsiteX3" fmla="*/ 3180074 w 6454325"/>
                            <a:gd name="connsiteY3" fmla="*/ 721123 h 1454138"/>
                            <a:gd name="connsiteX4" fmla="*/ 4101834 w 6454325"/>
                            <a:gd name="connsiteY4" fmla="*/ 1008834 h 1454138"/>
                            <a:gd name="connsiteX5" fmla="*/ 5100408 w 6454325"/>
                            <a:gd name="connsiteY5" fmla="*/ 1277364 h 1454138"/>
                            <a:gd name="connsiteX6" fmla="*/ 5438387 w 6454325"/>
                            <a:gd name="connsiteY6" fmla="*/ 1171870 h 1454138"/>
                            <a:gd name="connsiteX7" fmla="*/ 6390873 w 6454325"/>
                            <a:gd name="connsiteY7" fmla="*/ 1373267 h 1454138"/>
                            <a:gd name="connsiteX8" fmla="*/ 6436961 w 6454325"/>
                            <a:gd name="connsiteY8" fmla="*/ 1432008 h 1454138"/>
                            <a:gd name="connsiteX9" fmla="*/ 6454325 w 6454325"/>
                            <a:gd name="connsiteY9" fmla="*/ 1454138 h 1454138"/>
                            <a:gd name="connsiteX10" fmla="*/ 0 w 6454325"/>
                            <a:gd name="connsiteY10" fmla="*/ 1454138 h 1454138"/>
                            <a:gd name="connsiteX11" fmla="*/ 0 w 6454325"/>
                            <a:gd name="connsiteY11" fmla="*/ 1417060 h 1454138"/>
                            <a:gd name="connsiteX12" fmla="*/ 0 w 6454325"/>
                            <a:gd name="connsiteY12" fmla="*/ 97751 h 1454138"/>
                            <a:gd name="connsiteX13" fmla="*/ 337979 w 6454325"/>
                            <a:gd name="connsiteY13" fmla="*/ 40209 h 1454138"/>
                            <a:gd name="connsiteX14" fmla="*/ 744434 w 6454325"/>
                            <a:gd name="connsiteY14" fmla="*/ 213 h 14541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6454325" h="1454138">
                              <a:moveTo>
                                <a:pt x="744434" y="213"/>
                              </a:moveTo>
                              <a:cubicBezTo>
                                <a:pt x="1327732" y="-7518"/>
                                <a:pt x="1876167" y="196052"/>
                                <a:pt x="2150775" y="538907"/>
                              </a:cubicBezTo>
                              <a:cubicBezTo>
                                <a:pt x="2319764" y="740304"/>
                                <a:pt x="2703831" y="836208"/>
                                <a:pt x="3041810" y="749894"/>
                              </a:cubicBezTo>
                              <a:cubicBezTo>
                                <a:pt x="3041810" y="749894"/>
                                <a:pt x="3041810" y="749894"/>
                                <a:pt x="3180074" y="721123"/>
                              </a:cubicBezTo>
                              <a:cubicBezTo>
                                <a:pt x="3564141" y="625220"/>
                                <a:pt x="3994296" y="759485"/>
                                <a:pt x="4101834" y="1008834"/>
                              </a:cubicBezTo>
                              <a:cubicBezTo>
                                <a:pt x="4224736" y="1267773"/>
                                <a:pt x="4700979" y="1402038"/>
                                <a:pt x="5100408" y="1277364"/>
                              </a:cubicBezTo>
                              <a:cubicBezTo>
                                <a:pt x="5100408" y="1277364"/>
                                <a:pt x="5100408" y="1277364"/>
                                <a:pt x="5438387" y="1171870"/>
                              </a:cubicBezTo>
                              <a:cubicBezTo>
                                <a:pt x="5791729" y="1056786"/>
                                <a:pt x="6221884" y="1152689"/>
                                <a:pt x="6390873" y="1373267"/>
                              </a:cubicBezTo>
                              <a:cubicBezTo>
                                <a:pt x="6390873" y="1373267"/>
                                <a:pt x="6390873" y="1373267"/>
                                <a:pt x="6436961" y="1432008"/>
                              </a:cubicBezTo>
                              <a:lnTo>
                                <a:pt x="6454325" y="1454138"/>
                              </a:lnTo>
                              <a:lnTo>
                                <a:pt x="0" y="1454138"/>
                              </a:lnTo>
                              <a:lnTo>
                                <a:pt x="0" y="1417060"/>
                              </a:lnTo>
                              <a:cubicBezTo>
                                <a:pt x="0" y="1161380"/>
                                <a:pt x="0" y="752292"/>
                                <a:pt x="0" y="97751"/>
                              </a:cubicBezTo>
                              <a:cubicBezTo>
                                <a:pt x="0" y="97751"/>
                                <a:pt x="0" y="97751"/>
                                <a:pt x="337979" y="40209"/>
                              </a:cubicBezTo>
                              <a:cubicBezTo>
                                <a:pt x="473363" y="15034"/>
                                <a:pt x="609826" y="1997"/>
                                <a:pt x="744434" y="2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0E9551C" id="Group 12" o:spid="_x0000_s1026" alt="decorative elements" style="position:absolute;margin-left:0;margin-top:0;width:612pt;height:792.25pt;z-index:251662336;mso-width-percent:1000;mso-height-percent:1000;mso-position-horizontal:center;mso-position-horizontal-relative:page;mso-position-vertical:center;mso-position-vertical-relative:page;mso-width-percent:1000;mso-height-percent:1000" coordsize="77724,100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">
              <v:shape id="Freeform: Shape 4" o:spid="_x0000_s1027" style="position:absolute;top:76581;width:64236;height:23964;visibility:visible;mso-wrap-style:square;v-text-anchor:top" coordsize="6251208,2160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" path="m1173985,598v419730,11402,821910,185599,1030658,482102c2363060,722298,2759104,827722,3102342,722298v145216,-47919,145216,-47919,145216,-47919c3656803,549787,4132055,741466,4211264,1057737v66008,268351,396044,460030,778886,421694c5293784,1450680,5293784,1450680,5293784,1450680v303633,-28752,607266,105423,726080,306686c6102373,1901126,6174569,2026915,6237739,2136981r13469,23467l,2160448,,300604c607267,89757,607267,89757,607267,89757,788787,23868,983199,-4585,1173985,598xe" fillcolor="#0f3344 [3204]" stroked="f">
                <v:path arrowok="t" o:connecttype="custom" o:connectlocs="1206372,663;2265462,535438;3187926,801213;3337148,748059;4327440,1173301;5127813,1641068;5439824,1609176;6185934,1949369;6409819,2370459;6423660,2396490;0,2396490;0,333447;624020,99563;1206372,663" o:connectangles="0,0,0,0,0,0,0,0,0,0,0,0,0,0"/>
              </v:shape>
              <v:shape id="Freeform: Shape 4" o:spid="_x0000_s1028" style="position:absolute;top:78943;width:62512;height:21604;visibility:visible;mso-wrap-style:square;v-text-anchor:top" coordsize="6251208,2160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" path="m1173985,598v419730,11402,821910,185599,1030658,482102c2363060,722298,2759104,827722,3102342,722298v145216,-47919,145216,-47919,145216,-47919c3656803,549787,4132055,741466,4211264,1057737v66008,268351,396044,460030,778886,421694c5293784,1450680,5293784,1450680,5293784,1450680v303633,-28752,607266,105423,726080,306686c6102373,1901126,6174569,2026915,6237739,2136981r13469,23467l,2160448,,300604c607267,89757,607267,89757,607267,89757,788787,23868,983199,-4585,1173985,598xe" fillcolor="#fcea10 [3207]" stroked="f">
                <v:path arrowok="t" o:connecttype="custom" o:connectlocs="1173985,598;2204643,482700;3102342,722298;3247558,674379;4211264,1057737;4990150,1479431;5293784,1450680;6019864,1757366;6237739,2136981;6251208,2160448;0,2160448;0,300604;607267,89757;1173985,598" o:connectangles="0,0,0,0,0,0,0,0,0,0,0,0,0,0"/>
              </v:shape>
              <v:shape id="Freeform: Shape 5" o:spid="_x0000_s1029" style="position:absolute;left:16535;top:76276;width:61189;height:24339;visibility:visible;mso-wrap-style:square;v-text-anchor:top" coordsize="5958975,2175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" path="m5070508,187v161954,-2247,327987,15729,489221,56475c5559729,56662,5559729,56662,5958975,162121r,2013096l,2175217r32739,-37406c203550,1942651,405992,1711351,645924,1437217,937681,1092078,1628685,948270,2212199,1111252v644937,182157,1397363,-19174,1643054,-431423c3855253,679829,3855253,679829,3962742,497672,4135493,195676,4584646,6928,5070508,187xe" fillcolor="#0f3344 [3204]" stroked="f">
                <v:path arrowok="t" o:connecttype="custom" o:connectlocs="5206555,209;5708902,63402;6118860,181405;6118860,2433955;0,2433955;33617,2392100;663255,1608171;2271554,1243433;3958693,760693;4069066,556869;5206555,209" o:connectangles="0,0,0,0,0,0,0,0,0,0,0"/>
              </v:shape>
              <v:shape id="Freeform: Shape 3" o:spid="_x0000_s1030" style="position:absolute;width:39700;height:16002;visibility:visible;mso-wrap-style:square;v-text-anchor:top" coordsize="3589746,1345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" path="m,l3589746,,3455255,28500v-374112,91872,-684912,271080,-830720,516073c2624535,544573,2624535,544573,2486402,762345,2194787,1234183,1304594,1470102,506489,1279552v,,,,-506489,-117960l,xe" fillcolor="#0f3344 [3204]" stroked="f">
                <v:path arrowok="t" o:connecttype="custom" o:connectlocs="0,0;3970020,0;3821282,33890;2902561,647559;2749795,906515;560143,1521533;0,1381265;0,0" o:connectangles="0,0,0,0,0,0,0,0"/>
              </v:shape>
              <v:shape id="Freeform: Shape 3" o:spid="_x0000_s1031" style="position:absolute;left:76;width:35897;height:13457;visibility:visible;mso-wrap-style:square;v-text-anchor:top" coordsize="3589746,1345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" path="m,l3589746,,3455255,28500v-374112,91872,-684912,271080,-830720,516073c2624535,544573,2624535,544573,2486402,762345,2194787,1234183,1304594,1470102,506489,1279552v,,,,-506489,-117960l,xe" fillcolor="#e5d8ea [3205]" stroked="f">
                <v:path arrowok="t" o:connecttype="custom" o:connectlocs="0,0;3589746,0;3455255,28500;2624535,544573;2486402,762345;506489,1279552;0,1161592;0,0" o:connectangles="0,0,0,0,0,0,0,0"/>
              </v:shape>
              <v:shape id="Freeform: Shape 5" o:spid="_x0000_s1032" style="position:absolute;left:18135;top:78867;width:59589;height:21748;visibility:visible;mso-wrap-style:square;v-text-anchor:top" coordsize="5958975,2175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" path="m5070508,187v161954,-2247,327987,15729,489221,56475c5559729,56662,5559729,56662,5958975,162121r,2013096l,2175217r32739,-37406c203550,1942651,405992,1711351,645924,1437217,937681,1092078,1628685,948270,2212199,1111252v644937,182157,1397363,-19174,1643054,-431423c3855253,679829,3855253,679829,3962742,497672,4135493,195676,4584646,6928,5070508,187xe" fillcolor="#e5d8ea [3205]" stroked="f">
                <v:path arrowok="t" o:connecttype="custom" o:connectlocs="5070393,187;5559603,56653;5958840,162096;5958840,2174875;0,2174875;32738,2137475;645909,1436991;2212149,1111077;3855166,679722;3962652,497594;5070393,187" o:connectangles="0,0,0,0,0,0,0,0,0,0,0"/>
              </v:shape>
              <v:shape id="Freeform: Shape 6" o:spid="_x0000_s1033" style="position:absolute;top:83591;width:65227;height:16154;visibility:visible;mso-wrap-style:square;v-text-anchor:top" coordsize="6454325,1454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" path="m744434,213v583298,-7731,1131733,195839,1406341,538694c2319764,740304,2703831,836208,3041810,749894v,,,,138264,-28771c3564141,625220,3994296,759485,4101834,1008834v122902,258939,599145,393204,998574,268530c5100408,1277364,5100408,1277364,5438387,1171870v353342,-115084,783497,-19181,952486,201397c6390873,1373267,6390873,1373267,6436961,1432008r17364,22130l,1454138r,-37078c,1161380,,752292,,97751v,,,,337979,-57542c473363,15034,609826,1997,744434,213xe" fillcolor="#0f3344 [3204]" stroked="f">
                <v:path arrowok="t" o:connecttype="custom" o:connectlocs="752323,237;2173566,598686;3074043,833077;3213773,801114;4145300,1120740;5154456,1419057;5496016,1301861;6458596,1525598;6505172,1590855;6522720,1615440;0,1615440;0,1574249;0,108594;341560,44669;752323,237" o:connectangles="0,0,0,0,0,0,0,0,0,0,0,0,0,0,0"/>
              </v:shape>
              <v:shape id="Freeform: Shape 6" o:spid="_x0000_s1034" style="position:absolute;top:86029;width:64541;height:14535;visibility:visible;mso-wrap-style:square;v-text-anchor:top" coordsize="6454325,1454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" path="m744434,213v583298,-7731,1131733,195839,1406341,538694c2319764,740304,2703831,836208,3041810,749894v,,,,138264,-28771c3564141,625220,3994296,759485,4101834,1008834v122902,258939,599145,393204,998574,268530c5100408,1277364,5100408,1277364,5438387,1171870v353342,-115084,783497,-19181,952486,201397c6390873,1373267,6390873,1373267,6436961,1432008r17364,22130l,1454138r,-37078c,1161380,,752292,,97751v,,,,337979,-57542c473363,15034,609826,1997,744434,213xe" fillcolor="#f8c4d7 [3206]" stroked="f">
                <v:path arrowok="t" o:connecttype="custom" o:connectlocs="744413,213;2150713,538676;3041723,749573;3179983,720814;4101716,1008402;5100262,1276817;5438231,1171368;6390690,1372679;6436776,1431394;6454140,1453515;0,1453515;0,1416453;0,97709;337969,40192;744413,213" o:connectangles="0,0,0,0,0,0,0,0,0,0,0,0,0,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68868" w14:textId="77777777" w:rsidR="009468D3" w:rsidRDefault="00CB0809">
    <w:pPr>
      <w:pStyle w:val="Header"/>
    </w:pPr>
    <w:r>
      <w:rPr>
        <w:noProof/>
      </w:rPr>
      <mc:AlternateContent>
        <mc:Choice Requires="wpg">
          <w:drawing>
            <wp:inline distT="0" distB="0" distL="0" distR="0" wp14:anchorId="4C7E9BD5" wp14:editId="302D25D4">
              <wp:extent cx="7782130" cy="10065662"/>
              <wp:effectExtent l="0" t="0" r="9525" b="0"/>
              <wp:docPr id="1" name="Group 1" descr="decorative elements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2130" cy="10065662"/>
                        <a:chOff x="0" y="0"/>
                        <a:chExt cx="7782130" cy="10065662"/>
                      </a:xfrm>
                    </wpg:grpSpPr>
                    <wps:wsp>
                      <wps:cNvPr id="25" name="Freeform 6">
                        <a:extLst>
                          <a:ext uri="{FF2B5EF4-FFF2-40B4-BE49-F238E27FC236}">
                            <a16:creationId xmlns:a16="http://schemas.microsoft.com/office/drawing/2014/main" id="{E2A30194-531F-40AF-B3D6-C43C37C2FA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3720166"/>
                        </a:xfrm>
                        <a:custGeom>
                          <a:avLst/>
                          <a:gdLst>
                            <a:gd name="T0" fmla="*/ 0 w 872"/>
                            <a:gd name="T1" fmla="*/ 0 h 453"/>
                            <a:gd name="T2" fmla="*/ 0 w 872"/>
                            <a:gd name="T3" fmla="*/ 453 h 453"/>
                            <a:gd name="T4" fmla="*/ 87 w 872"/>
                            <a:gd name="T5" fmla="*/ 310 h 453"/>
                            <a:gd name="T6" fmla="*/ 108 w 872"/>
                            <a:gd name="T7" fmla="*/ 284 h 453"/>
                            <a:gd name="T8" fmla="*/ 133 w 872"/>
                            <a:gd name="T9" fmla="*/ 258 h 453"/>
                            <a:gd name="T10" fmla="*/ 581 w 872"/>
                            <a:gd name="T11" fmla="*/ 72 h 453"/>
                            <a:gd name="T12" fmla="*/ 872 w 872"/>
                            <a:gd name="T13" fmla="*/ 72 h 453"/>
                            <a:gd name="T14" fmla="*/ 872 w 872"/>
                            <a:gd name="T15" fmla="*/ 0 h 453"/>
                            <a:gd name="T16" fmla="*/ 0 w 872"/>
                            <a:gd name="T17" fmla="*/ 0 h 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872" h="453">
                              <a:moveTo>
                                <a:pt x="0" y="0"/>
                              </a:moveTo>
                              <a:cubicBezTo>
                                <a:pt x="0" y="453"/>
                                <a:pt x="0" y="453"/>
                                <a:pt x="0" y="453"/>
                              </a:cubicBezTo>
                              <a:cubicBezTo>
                                <a:pt x="23" y="401"/>
                                <a:pt x="52" y="353"/>
                                <a:pt x="87" y="310"/>
                              </a:cubicBezTo>
                              <a:cubicBezTo>
                                <a:pt x="94" y="301"/>
                                <a:pt x="101" y="293"/>
                                <a:pt x="108" y="284"/>
                              </a:cubicBezTo>
                              <a:cubicBezTo>
                                <a:pt x="116" y="275"/>
                                <a:pt x="125" y="266"/>
                                <a:pt x="133" y="258"/>
                              </a:cubicBezTo>
                              <a:cubicBezTo>
                                <a:pt x="248" y="143"/>
                                <a:pt x="406" y="72"/>
                                <a:pt x="581" y="72"/>
                              </a:cubicBezTo>
                              <a:cubicBezTo>
                                <a:pt x="872" y="72"/>
                                <a:pt x="872" y="72"/>
                                <a:pt x="872" y="72"/>
                              </a:cubicBezTo>
                              <a:cubicBezTo>
                                <a:pt x="872" y="0"/>
                                <a:pt x="872" y="0"/>
                                <a:pt x="872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: Shape 21">
                        <a:extLst>
                          <a:ext uri="{FF2B5EF4-FFF2-40B4-BE49-F238E27FC236}">
                            <a16:creationId xmlns:a16="http://schemas.microsoft.com/office/drawing/2014/main" id="{DEAA1C26-A75A-44F2-AF8D-55EE310682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438150"/>
                          <a:ext cx="1738276" cy="1896280"/>
                        </a:xfrm>
                        <a:custGeom>
                          <a:avLst/>
                          <a:gdLst>
                            <a:gd name="connsiteX0" fmla="*/ 1628881 w 1738276"/>
                            <a:gd name="connsiteY0" fmla="*/ 1895780 h 1896280"/>
                            <a:gd name="connsiteX1" fmla="*/ 1700732 w 1738276"/>
                            <a:gd name="connsiteY1" fmla="*/ 1696892 h 1896280"/>
                            <a:gd name="connsiteX2" fmla="*/ 13603 w 1738276"/>
                            <a:gd name="connsiteY2" fmla="*/ 13572 h 1896280"/>
                            <a:gd name="connsiteX3" fmla="*/ 0 w 1738276"/>
                            <a:gd name="connsiteY3" fmla="*/ 0 h 1896280"/>
                            <a:gd name="connsiteX4" fmla="*/ 0 w 1738276"/>
                            <a:gd name="connsiteY4" fmla="*/ 329116 h 1896280"/>
                            <a:gd name="connsiteX5" fmla="*/ 19162 w 1738276"/>
                            <a:gd name="connsiteY5" fmla="*/ 353290 h 1896280"/>
                            <a:gd name="connsiteX6" fmla="*/ 1506705 w 1738276"/>
                            <a:gd name="connsiteY6" fmla="*/ 1831895 h 1896280"/>
                            <a:gd name="connsiteX7" fmla="*/ 1539043 w 1738276"/>
                            <a:gd name="connsiteY7" fmla="*/ 1864038 h 1896280"/>
                            <a:gd name="connsiteX8" fmla="*/ 1628881 w 1738276"/>
                            <a:gd name="connsiteY8" fmla="*/ 1895780 h 1896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738276" h="1896280">
                              <a:moveTo>
                                <a:pt x="1628881" y="1895780"/>
                              </a:moveTo>
                              <a:cubicBezTo>
                                <a:pt x="1716497" y="1887343"/>
                                <a:pt x="1783194" y="1774036"/>
                                <a:pt x="1700732" y="1696892"/>
                              </a:cubicBezTo>
                              <a:cubicBezTo>
                                <a:pt x="415301" y="414363"/>
                                <a:pt x="93943" y="93731"/>
                                <a:pt x="13603" y="13572"/>
                              </a:cubicBezTo>
                              <a:lnTo>
                                <a:pt x="0" y="0"/>
                              </a:lnTo>
                              <a:lnTo>
                                <a:pt x="0" y="329116"/>
                              </a:lnTo>
                              <a:lnTo>
                                <a:pt x="19162" y="353290"/>
                              </a:lnTo>
                              <a:cubicBezTo>
                                <a:pt x="1506705" y="1831895"/>
                                <a:pt x="1506705" y="1831895"/>
                                <a:pt x="1506705" y="1831895"/>
                              </a:cubicBezTo>
                              <a:cubicBezTo>
                                <a:pt x="1519640" y="1844752"/>
                                <a:pt x="1526108" y="1857610"/>
                                <a:pt x="1539043" y="1864038"/>
                              </a:cubicBezTo>
                              <a:cubicBezTo>
                                <a:pt x="1568147" y="1889753"/>
                                <a:pt x="1599676" y="1898593"/>
                                <a:pt x="1628881" y="18957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3">
                        <a:extLst>
                          <a:ext uri="{FF2B5EF4-FFF2-40B4-BE49-F238E27FC236}">
                            <a16:creationId xmlns:a16="http://schemas.microsoft.com/office/drawing/2014/main" id="{B3DDBD76-40DF-4C6F-8415-E332499585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57150"/>
                          <a:ext cx="2462115" cy="2685160"/>
                        </a:xfrm>
                        <a:custGeom>
                          <a:avLst/>
                          <a:gdLst>
                            <a:gd name="connsiteX0" fmla="*/ 2307676 w 2462115"/>
                            <a:gd name="connsiteY0" fmla="*/ 2684454 h 2685160"/>
                            <a:gd name="connsiteX1" fmla="*/ 2409112 w 2462115"/>
                            <a:gd name="connsiteY1" fmla="*/ 2403672 h 2685160"/>
                            <a:gd name="connsiteX2" fmla="*/ 5438 w 2462115"/>
                            <a:gd name="connsiteY2" fmla="*/ 5426 h 2685160"/>
                            <a:gd name="connsiteX3" fmla="*/ 0 w 2462115"/>
                            <a:gd name="connsiteY3" fmla="*/ 0 h 2685160"/>
                            <a:gd name="connsiteX4" fmla="*/ 0 w 2462115"/>
                            <a:gd name="connsiteY4" fmla="*/ 454256 h 2685160"/>
                            <a:gd name="connsiteX5" fmla="*/ 5467 w 2462115"/>
                            <a:gd name="connsiteY5" fmla="*/ 469395 h 2685160"/>
                            <a:gd name="connsiteX6" fmla="*/ 35142 w 2462115"/>
                            <a:gd name="connsiteY6" fmla="*/ 506832 h 2685160"/>
                            <a:gd name="connsiteX7" fmla="*/ 2135192 w 2462115"/>
                            <a:gd name="connsiteY7" fmla="*/ 2594263 h 2685160"/>
                            <a:gd name="connsiteX8" fmla="*/ 2180846 w 2462115"/>
                            <a:gd name="connsiteY8" fmla="*/ 2639642 h 2685160"/>
                            <a:gd name="connsiteX9" fmla="*/ 2307676 w 2462115"/>
                            <a:gd name="connsiteY9" fmla="*/ 2684454 h 2685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462115" h="2685160">
                              <a:moveTo>
                                <a:pt x="2307676" y="2684454"/>
                              </a:moveTo>
                              <a:cubicBezTo>
                                <a:pt x="2431368" y="2672542"/>
                                <a:pt x="2525528" y="2512581"/>
                                <a:pt x="2409112" y="2403672"/>
                              </a:cubicBezTo>
                              <a:cubicBezTo>
                                <a:pt x="443168" y="442167"/>
                                <a:pt x="74554" y="74385"/>
                                <a:pt x="5438" y="5426"/>
                              </a:cubicBezTo>
                              <a:lnTo>
                                <a:pt x="0" y="0"/>
                              </a:lnTo>
                              <a:lnTo>
                                <a:pt x="0" y="454256"/>
                              </a:lnTo>
                              <a:lnTo>
                                <a:pt x="5467" y="469395"/>
                              </a:lnTo>
                              <a:cubicBezTo>
                                <a:pt x="12315" y="484143"/>
                                <a:pt x="21446" y="497756"/>
                                <a:pt x="35142" y="506832"/>
                              </a:cubicBezTo>
                              <a:cubicBezTo>
                                <a:pt x="2135192" y="2594263"/>
                                <a:pt x="2135192" y="2594263"/>
                                <a:pt x="2135192" y="2594263"/>
                              </a:cubicBezTo>
                              <a:cubicBezTo>
                                <a:pt x="2153454" y="2612415"/>
                                <a:pt x="2162584" y="2630566"/>
                                <a:pt x="2180846" y="2639642"/>
                              </a:cubicBezTo>
                              <a:cubicBezTo>
                                <a:pt x="2221934" y="2675946"/>
                                <a:pt x="2266446" y="2688425"/>
                                <a:pt x="2307676" y="268445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reeform: Shape 31">
                        <a:extLst>
                          <a:ext uri="{FF2B5EF4-FFF2-40B4-BE49-F238E27FC236}">
                            <a16:creationId xmlns:a16="http://schemas.microsoft.com/office/drawing/2014/main" id="{85934EAF-C090-4ECE-BA30-C286CF13EC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05600" y="9115425"/>
                          <a:ext cx="1070039" cy="950237"/>
                        </a:xfrm>
                        <a:custGeom>
                          <a:avLst/>
                          <a:gdLst>
                            <a:gd name="connsiteX0" fmla="*/ 1070039 w 1070039"/>
                            <a:gd name="connsiteY0" fmla="*/ 0 h 950237"/>
                            <a:gd name="connsiteX1" fmla="*/ 1070039 w 1070039"/>
                            <a:gd name="connsiteY1" fmla="*/ 950237 h 950237"/>
                            <a:gd name="connsiteX2" fmla="*/ 0 w 1070039"/>
                            <a:gd name="connsiteY2" fmla="*/ 950237 h 9502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70039" h="950237">
                              <a:moveTo>
                                <a:pt x="1070039" y="0"/>
                              </a:moveTo>
                              <a:lnTo>
                                <a:pt x="1070039" y="950237"/>
                              </a:lnTo>
                              <a:lnTo>
                                <a:pt x="0" y="95023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reeform: Shape 30">
                        <a:extLst>
                          <a:ext uri="{FF2B5EF4-FFF2-40B4-BE49-F238E27FC236}">
                            <a16:creationId xmlns:a16="http://schemas.microsoft.com/office/drawing/2014/main" id="{188829FE-D1A8-4A42-84D6-48674A0E87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0564" y="8289428"/>
                          <a:ext cx="1991837" cy="1776225"/>
                        </a:xfrm>
                        <a:custGeom>
                          <a:avLst/>
                          <a:gdLst>
                            <a:gd name="connsiteX0" fmla="*/ 1991837 w 1991837"/>
                            <a:gd name="connsiteY0" fmla="*/ 0 h 1776225"/>
                            <a:gd name="connsiteX1" fmla="*/ 1991837 w 1991837"/>
                            <a:gd name="connsiteY1" fmla="*/ 238843 h 1776225"/>
                            <a:gd name="connsiteX2" fmla="*/ 1991837 w 1991837"/>
                            <a:gd name="connsiteY2" fmla="*/ 829191 h 1776225"/>
                            <a:gd name="connsiteX3" fmla="*/ 925407 w 1991837"/>
                            <a:gd name="connsiteY3" fmla="*/ 1776225 h 1776225"/>
                            <a:gd name="connsiteX4" fmla="*/ 0 w 1991837"/>
                            <a:gd name="connsiteY4" fmla="*/ 1776225 h 17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91837" h="1776225">
                              <a:moveTo>
                                <a:pt x="1991837" y="0"/>
                              </a:moveTo>
                              <a:lnTo>
                                <a:pt x="1991837" y="238843"/>
                              </a:lnTo>
                              <a:lnTo>
                                <a:pt x="1991837" y="829191"/>
                              </a:lnTo>
                              <a:lnTo>
                                <a:pt x="925407" y="1776225"/>
                              </a:lnTo>
                              <a:lnTo>
                                <a:pt x="0" y="17762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Freeform 8">
                        <a:extLst>
                          <a:ext uri="{FF2B5EF4-FFF2-40B4-BE49-F238E27FC236}">
                            <a16:creationId xmlns:a16="http://schemas.microsoft.com/office/drawing/2014/main" id="{FE4965F3-DC46-457F-9EAA-C83DDE9CCA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96000" y="8277225"/>
                          <a:ext cx="1679514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: Shape 29">
                        <a:extLst>
                          <a:ext uri="{FF2B5EF4-FFF2-40B4-BE49-F238E27FC236}">
                            <a16:creationId xmlns:a16="http://schemas.microsoft.com/office/drawing/2014/main" id="{B4B72E4A-CB21-4B94-A9B0-66F2CF596A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72075" y="7543800"/>
                          <a:ext cx="2605691" cy="2515287"/>
                        </a:xfrm>
                        <a:custGeom>
                          <a:avLst/>
                          <a:gdLst>
                            <a:gd name="connsiteX0" fmla="*/ 2591733 w 2605691"/>
                            <a:gd name="connsiteY0" fmla="*/ 0 h 2515287"/>
                            <a:gd name="connsiteX1" fmla="*/ 2605691 w 2605691"/>
                            <a:gd name="connsiteY1" fmla="*/ 0 h 2515287"/>
                            <a:gd name="connsiteX2" fmla="*/ 2605691 w 2605691"/>
                            <a:gd name="connsiteY2" fmla="*/ 373697 h 2515287"/>
                            <a:gd name="connsiteX3" fmla="*/ 2605691 w 2605691"/>
                            <a:gd name="connsiteY3" fmla="*/ 411067 h 2515287"/>
                            <a:gd name="connsiteX4" fmla="*/ 2549860 w 2605691"/>
                            <a:gd name="connsiteY4" fmla="*/ 485806 h 2515287"/>
                            <a:gd name="connsiteX5" fmla="*/ 344535 w 2605691"/>
                            <a:gd name="connsiteY5" fmla="*/ 2453944 h 2515287"/>
                            <a:gd name="connsiteX6" fmla="*/ 288704 w 2605691"/>
                            <a:gd name="connsiteY6" fmla="*/ 2503770 h 2515287"/>
                            <a:gd name="connsiteX7" fmla="*/ 271639 w 2605691"/>
                            <a:gd name="connsiteY7" fmla="*/ 2515287 h 2515287"/>
                            <a:gd name="connsiteX8" fmla="*/ 81037 w 2605691"/>
                            <a:gd name="connsiteY8" fmla="*/ 2515287 h 2515287"/>
                            <a:gd name="connsiteX9" fmla="*/ 49678 w 2605691"/>
                            <a:gd name="connsiteY9" fmla="*/ 2492870 h 2515287"/>
                            <a:gd name="connsiteX10" fmla="*/ 51423 w 2605691"/>
                            <a:gd name="connsiteY10" fmla="*/ 2267095 h 2515287"/>
                            <a:gd name="connsiteX11" fmla="*/ 2591733 w 2605691"/>
                            <a:gd name="connsiteY11" fmla="*/ 0 h 25152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605691" h="2515287">
                              <a:moveTo>
                                <a:pt x="2591733" y="0"/>
                              </a:moveTo>
                              <a:cubicBezTo>
                                <a:pt x="2605691" y="0"/>
                                <a:pt x="2605691" y="0"/>
                                <a:pt x="2605691" y="0"/>
                              </a:cubicBezTo>
                              <a:cubicBezTo>
                                <a:pt x="2605691" y="373697"/>
                                <a:pt x="2605691" y="373697"/>
                                <a:pt x="2605691" y="373697"/>
                              </a:cubicBezTo>
                              <a:cubicBezTo>
                                <a:pt x="2605691" y="386154"/>
                                <a:pt x="2605691" y="398610"/>
                                <a:pt x="2605691" y="411067"/>
                              </a:cubicBezTo>
                              <a:cubicBezTo>
                                <a:pt x="2591733" y="435980"/>
                                <a:pt x="2577776" y="460893"/>
                                <a:pt x="2549860" y="485806"/>
                              </a:cubicBezTo>
                              <a:cubicBezTo>
                                <a:pt x="344535" y="2453944"/>
                                <a:pt x="344535" y="2453944"/>
                                <a:pt x="344535" y="2453944"/>
                              </a:cubicBezTo>
                              <a:cubicBezTo>
                                <a:pt x="330578" y="2478857"/>
                                <a:pt x="316620" y="2491313"/>
                                <a:pt x="288704" y="2503770"/>
                              </a:cubicBezTo>
                              <a:lnTo>
                                <a:pt x="271639" y="2515287"/>
                              </a:lnTo>
                              <a:lnTo>
                                <a:pt x="81037" y="2515287"/>
                              </a:lnTo>
                              <a:lnTo>
                                <a:pt x="49678" y="2492870"/>
                              </a:lnTo>
                              <a:cubicBezTo>
                                <a:pt x="-7898" y="2435259"/>
                                <a:pt x="-25345" y="2341834"/>
                                <a:pt x="51423" y="2267095"/>
                              </a:cubicBezTo>
                              <a:cubicBezTo>
                                <a:pt x="2591733" y="0"/>
                                <a:pt x="2591733" y="0"/>
                                <a:pt x="25917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4" name="Freeform 8">
                        <a:extLst>
                          <a:ext uri="{FF2B5EF4-FFF2-40B4-BE49-F238E27FC236}">
                            <a16:creationId xmlns:a16="http://schemas.microsoft.com/office/drawing/2014/main" id="{787FA449-BBCA-47E9-AA13-F58F530133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86475" y="7705725"/>
                          <a:ext cx="1695655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63A1357A" id="Group 1" o:spid="_x0000_s1026" alt="decorative elements" style="width:612.75pt;height:792.55pt;mso-position-horizontal-relative:char;mso-position-vertical-relative:line" coordsize="77821,100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">
              <v:shape id="Freeform 6" o:spid="_x0000_s1027" style="position:absolute;width:77724;height:37201;visibility:visible;mso-wrap-style:square;v-text-anchor:top" coordsize="87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" path="m,c,453,,453,,453,23,401,52,353,87,310v7,-9,14,-17,21,-26c116,275,125,266,133,258,248,143,406,72,581,72v291,,291,,291,c872,,872,,872,l,xe" fillcolor="#e5d8ea [3205]" stroked="f">
                <v:path arrowok="t" o:connecttype="custom" o:connectlocs="0,0;0,3720166;775457,2545809;962637,2332290;1185469,2118770;5178629,591285;7772400,591285;7772400,0;0,0" o:connectangles="0,0,0,0,0,0,0,0,0"/>
              </v:shape>
              <v:shape id="Freeform: Shape 21" o:spid="_x0000_s1028" style="position:absolute;top:4381;width:17382;height:18963;rotation:180;flip:x;visibility:visible;mso-wrap-style:square;v-text-anchor:top" coordsize="1738276,189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" path="m1628881,1895780v87616,-8437,154313,-121744,71851,-198888c415301,414363,93943,93731,13603,13572l,,,329116r19162,24174c1506705,1831895,1506705,1831895,1506705,1831895v12935,12857,19403,25715,32338,32143c1568147,1889753,1599676,1898593,1628881,1895780xe" fillcolor="white [3208]" stroked="f">
                <v:path arrowok="t" o:connecttype="custom" o:connectlocs="1628881,1895780;1700732,1696892;13603,13572;0,0;0,329116;19162,353290;1506705,1831895;1539043,1864038;1628881,1895780" o:connectangles="0,0,0,0,0,0,0,0,0"/>
              </v:shape>
              <v:shape id="Freeform: Shape 23" o:spid="_x0000_s1029" style="position:absolute;top:571;width:24621;height:26852;rotation:180;flip:x;visibility:visible;mso-wrap-style:square;v-text-anchor:top" coordsize="2462115,26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" path="m2307676,2684454v123692,-11912,217852,-171873,101436,-280782c443168,442167,74554,74385,5438,5426l,,,454256r5467,15139c12315,484143,21446,497756,35142,506832,2135192,2594263,2135192,2594263,2135192,2594263v18262,18152,27392,36303,45654,45379c2221934,2675946,2266446,2688425,2307676,2684454xe" fillcolor="#f8c4d7 [3206]" stroked="f">
                <v:path arrowok="t" o:connecttype="custom" o:connectlocs="2307676,2684454;2409112,2403672;5438,5426;0,0;0,454256;5467,469395;35142,506832;2135192,2594263;2180846,2639642;2307676,2684454" o:connectangles="0,0,0,0,0,0,0,0,0,0"/>
              </v:shape>
              <v:shape id="Freeform: Shape 31" o:spid="_x0000_s1030" style="position:absolute;left:67056;top:91154;width:10700;height:9502;visibility:visible;mso-wrap-style:square;v-text-anchor:top" coordsize="1070039,95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" path="m1070039,r,950237l,950237,1070039,xe" fillcolor="#e5d8ea [3205]" stroked="f">
                <v:path arrowok="t" o:connecttype="custom" o:connectlocs="1070039,0;1070039,950237;0,950237" o:connectangles="0,0,0"/>
              </v:shape>
              <v:shape id="Freeform: Shape 30" o:spid="_x0000_s1031" style="position:absolute;left:57805;top:82894;width:19919;height:17762;visibility:visible;mso-wrap-style:square;v-text-anchor:top" coordsize="1991837,17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" path="m1991837,r,238843l1991837,829191,925407,1776225,,1776225,1991837,xe" fillcolor="#f8c4d7 [3206]" stroked="f">
                <v:path arrowok="t" o:connecttype="custom" o:connectlocs="1991837,0;1991837,238843;1991837,829191;925407,1776225;0,1776225" o:connectangles="0,0,0,0,0"/>
              </v:shape>
              <v:shape id="Freeform 8" o:spid="_x0000_s1032" style="position:absolute;left:60960;top:82772;width:16795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" path="m11,182c193,,193,,193,v1,,1,,1,c194,30,194,30,194,30v,1,,2,,3c193,35,192,37,190,39,32,197,32,197,32,197v-1,2,-2,3,-4,4c16,212,,194,11,182xe" fillcolor="#fcea10 [3207]" stroked="f">
                <v:path arrowok="t" o:connecttype="custom" o:connectlocs="95230,1412099;1670857,0;1679514,0;1679514,232763;1679514,256040;1644885,302593;277033,1528480;242404,1559515;95230,1412099" o:connectangles="0,0,0,0,0,0,0,0,0"/>
              </v:shape>
              <v:shape id="Freeform: Shape 29" o:spid="_x0000_s1033" style="position:absolute;left:51720;top:75438;width:26057;height:25152;visibility:visible;mso-wrap-style:square;v-text-anchor:top" coordsize="2605691,251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" path="m2591733,v13958,,13958,,13958,c2605691,373697,2605691,373697,2605691,373697v,12457,,24913,,37370c2591733,435980,2577776,460893,2549860,485806,344535,2453944,344535,2453944,344535,2453944v-13957,24913,-27915,37369,-55831,49826l271639,2515287r-190602,l49678,2492870v-57576,-57611,-75023,-151036,1745,-225775c2591733,,2591733,,2591733,xe" fillcolor="white [3209]" stroked="f">
                <v:path arrowok="t" o:connecttype="custom" o:connectlocs="2591733,0;2605691,0;2605691,373697;2605691,411067;2549860,485806;344535,2453944;288704,2503770;271639,2515287;81037,2515287;49678,2492870;51423,2267095;2591733,0" o:connectangles="0,0,0,0,0,0,0,0,0,0,0,0"/>
              </v:shape>
              <v:shape id="Freeform 8" o:spid="_x0000_s1034" style="position:absolute;left:60864;top:77057;width:16957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" path="m11,182c193,,193,,193,v1,,1,,1,c194,30,194,30,194,30v,1,,2,,3c193,35,192,37,190,39,32,197,32,197,32,197v-1,2,-2,3,-4,4c16,212,,194,11,182xe" fillcolor="#0f3344 [3204]" stroked="f">
                <v:path arrowok="t" o:connecttype="custom" o:connectlocs="96145,1412099;1686915,0;1695655,0;1695655,232763;1695655,256040;1660693,302593;279696,1528480;244734,1559515;96145,1412099" o:connectangles="0,0,0,0,0,0,0,0,0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9391283">
    <w:abstractNumId w:val="9"/>
  </w:num>
  <w:num w:numId="2" w16cid:durableId="1443259956">
    <w:abstractNumId w:val="7"/>
  </w:num>
  <w:num w:numId="3" w16cid:durableId="1755397816">
    <w:abstractNumId w:val="6"/>
  </w:num>
  <w:num w:numId="4" w16cid:durableId="551041821">
    <w:abstractNumId w:val="5"/>
  </w:num>
  <w:num w:numId="5" w16cid:durableId="1607738146">
    <w:abstractNumId w:val="4"/>
  </w:num>
  <w:num w:numId="6" w16cid:durableId="988512244">
    <w:abstractNumId w:val="8"/>
  </w:num>
  <w:num w:numId="7" w16cid:durableId="466050956">
    <w:abstractNumId w:val="3"/>
  </w:num>
  <w:num w:numId="8" w16cid:durableId="411321557">
    <w:abstractNumId w:val="2"/>
  </w:num>
  <w:num w:numId="9" w16cid:durableId="1779716790">
    <w:abstractNumId w:val="1"/>
  </w:num>
  <w:num w:numId="10" w16cid:durableId="1771585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8EB"/>
    <w:rsid w:val="000115CE"/>
    <w:rsid w:val="0001276F"/>
    <w:rsid w:val="000828F4"/>
    <w:rsid w:val="000F51EC"/>
    <w:rsid w:val="000F7122"/>
    <w:rsid w:val="00107C8E"/>
    <w:rsid w:val="001B4EEF"/>
    <w:rsid w:val="001B689C"/>
    <w:rsid w:val="00200635"/>
    <w:rsid w:val="00254E0D"/>
    <w:rsid w:val="00274830"/>
    <w:rsid w:val="002A0A1B"/>
    <w:rsid w:val="003068CE"/>
    <w:rsid w:val="0038000D"/>
    <w:rsid w:val="00383AEE"/>
    <w:rsid w:val="00385ACF"/>
    <w:rsid w:val="00410197"/>
    <w:rsid w:val="00477474"/>
    <w:rsid w:val="00480B7F"/>
    <w:rsid w:val="004A1893"/>
    <w:rsid w:val="004C4A44"/>
    <w:rsid w:val="004E63AD"/>
    <w:rsid w:val="004F28F0"/>
    <w:rsid w:val="005125BB"/>
    <w:rsid w:val="005264AB"/>
    <w:rsid w:val="00537F9C"/>
    <w:rsid w:val="00572222"/>
    <w:rsid w:val="005B5235"/>
    <w:rsid w:val="005D3DA6"/>
    <w:rsid w:val="00666298"/>
    <w:rsid w:val="00744EA9"/>
    <w:rsid w:val="00752FC4"/>
    <w:rsid w:val="00757E9C"/>
    <w:rsid w:val="007B4C91"/>
    <w:rsid w:val="007D70F7"/>
    <w:rsid w:val="00830C5F"/>
    <w:rsid w:val="008340C6"/>
    <w:rsid w:val="00834A33"/>
    <w:rsid w:val="00896EE1"/>
    <w:rsid w:val="008C1482"/>
    <w:rsid w:val="008D0AA7"/>
    <w:rsid w:val="008E172E"/>
    <w:rsid w:val="00912A0A"/>
    <w:rsid w:val="009468D3"/>
    <w:rsid w:val="009B40D3"/>
    <w:rsid w:val="00A12256"/>
    <w:rsid w:val="00A17117"/>
    <w:rsid w:val="00A763AE"/>
    <w:rsid w:val="00B33027"/>
    <w:rsid w:val="00B63133"/>
    <w:rsid w:val="00BC0F0A"/>
    <w:rsid w:val="00C11980"/>
    <w:rsid w:val="00C46CD6"/>
    <w:rsid w:val="00CB0809"/>
    <w:rsid w:val="00D04123"/>
    <w:rsid w:val="00D06525"/>
    <w:rsid w:val="00D149F1"/>
    <w:rsid w:val="00D36106"/>
    <w:rsid w:val="00D56B94"/>
    <w:rsid w:val="00DA568F"/>
    <w:rsid w:val="00DC7840"/>
    <w:rsid w:val="00F1217C"/>
    <w:rsid w:val="00F478EB"/>
    <w:rsid w:val="00F71D73"/>
    <w:rsid w:val="00F763B1"/>
    <w:rsid w:val="00F90A6A"/>
    <w:rsid w:val="00FA402E"/>
    <w:rsid w:val="00FB49C2"/>
    <w:rsid w:val="00FE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100058"/>
  <w15:chartTrackingRefBased/>
  <w15:docId w15:val="{59F0FB72-2F2A-4B95-9368-0943D576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000000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B94"/>
    <w:rPr>
      <w:color w:val="auto"/>
      <w:sz w:val="24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F4F92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71921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B263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B263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7192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192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6313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E0D"/>
    <w:rPr>
      <w:color w:val="auto"/>
    </w:rPr>
  </w:style>
  <w:style w:type="paragraph" w:styleId="Footer">
    <w:name w:val="footer"/>
    <w:basedOn w:val="Normal"/>
    <w:link w:val="FooterChar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7F4F92" w:themeColor="accent2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4E0D"/>
    <w:rPr>
      <w:rFonts w:asciiTheme="majorHAnsi" w:hAnsiTheme="majorHAnsi"/>
      <w:color w:val="7F4F92" w:themeColor="accent2" w:themeShade="8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BFBFBF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410197"/>
    <w:pPr>
      <w:spacing w:after="0"/>
      <w:jc w:val="right"/>
    </w:pPr>
    <w:rPr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rsid w:val="003068CE"/>
    <w:pPr>
      <w:spacing w:before="480" w:after="600"/>
    </w:pPr>
  </w:style>
  <w:style w:type="character" w:customStyle="1" w:styleId="DateChar">
    <w:name w:val="Date Char"/>
    <w:basedOn w:val="DefaultParagraphFont"/>
    <w:link w:val="Date"/>
    <w:uiPriority w:val="4"/>
    <w:rsid w:val="003068CE"/>
    <w:rPr>
      <w:color w:val="FFFFFF" w:themeColor="background1"/>
      <w:sz w:val="24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54E0D"/>
    <w:rPr>
      <w:rFonts w:asciiTheme="majorHAnsi" w:eastAsiaTheme="majorEastAsia" w:hAnsiTheme="majorHAnsi" w:cstheme="majorBidi"/>
      <w:b/>
      <w:bCs/>
      <w:color w:val="7F4F92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TableGrid">
    <w:name w:val="Table Grid"/>
    <w:basedOn w:val="TableNorma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0F3344" w:themeColor="accent1" w:frame="1"/>
        <w:left w:val="single" w:sz="2" w:space="10" w:color="0F3344" w:themeColor="accent1" w:frame="1"/>
        <w:bottom w:val="single" w:sz="2" w:space="10" w:color="0F3344" w:themeColor="accent1" w:frame="1"/>
        <w:right w:val="single" w:sz="2" w:space="10" w:color="0F3344" w:themeColor="accent1" w:frame="1"/>
      </w:pBdr>
      <w:ind w:left="1152" w:right="1152"/>
    </w:pPr>
    <w:rPr>
      <w:rFonts w:eastAsiaTheme="minorEastAsia"/>
      <w:i/>
      <w:iCs/>
      <w:color w:val="0B2632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 w:line="240" w:lineRule="auto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8DDEF" w:themeFill="accent1" w:themeFillTint="33"/>
    </w:tcPr>
    <w:tblStylePr w:type="firstRow">
      <w:rPr>
        <w:b/>
        <w:bCs/>
      </w:rPr>
      <w:tblPr/>
      <w:tcPr>
        <w:shd w:val="clear" w:color="auto" w:fill="72BDE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2BDE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263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2632" w:themeFill="accent1" w:themeFillShade="BF"/>
      </w:tc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shd w:val="clear" w:color="auto" w:fill="50ACD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7FA" w:themeFill="accent2" w:themeFillTint="33"/>
    </w:tcPr>
    <w:tblStylePr w:type="firstRow">
      <w:rPr>
        <w:b/>
        <w:bCs/>
      </w:rPr>
      <w:tblPr/>
      <w:tcPr>
        <w:shd w:val="clear" w:color="auto" w:fill="F4EFF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FF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48EC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48EC2" w:themeFill="accent2" w:themeFillShade="BF"/>
      </w:tc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shd w:val="clear" w:color="auto" w:fill="F1EBF4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3F6" w:themeFill="accent3" w:themeFillTint="33"/>
    </w:tcPr>
    <w:tblStylePr w:type="firstRow">
      <w:rPr>
        <w:b/>
        <w:bCs/>
      </w:rPr>
      <w:tblPr/>
      <w:tcPr>
        <w:shd w:val="clear" w:color="auto" w:fill="FCE7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7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C6093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C6093" w:themeFill="accent3" w:themeFillShade="BF"/>
      </w:tc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ACE" w:themeFill="accent4" w:themeFillTint="33"/>
    </w:tcPr>
    <w:tblStylePr w:type="firstRow">
      <w:rPr>
        <w:b/>
        <w:bCs/>
      </w:rPr>
      <w:tblPr/>
      <w:tcPr>
        <w:shd w:val="clear" w:color="auto" w:fill="FDF69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69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6B60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6B602" w:themeFill="accent4" w:themeFillShade="BF"/>
      </w:tc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shd w:val="clear" w:color="auto" w:fill="FDF48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</w:rPr>
      <w:tblPr/>
      <w:tcPr>
        <w:shd w:val="clear" w:color="auto" w:fill="FFFF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CEE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B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9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3C302" w:themeFill="accent4" w:themeFillShade="CC"/>
      </w:tcPr>
    </w:tblStylePr>
    <w:tblStylePr w:type="lastRow">
      <w:rPr>
        <w:b/>
        <w:bCs/>
        <w:color w:val="D3C30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74A0" w:themeFill="accent3" w:themeFillShade="CC"/>
      </w:tcPr>
    </w:tblStylePr>
    <w:tblStylePr w:type="lastRow">
      <w:rPr>
        <w:b/>
        <w:bCs/>
        <w:color w:val="EE74A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5" w:themeFillShade="CC"/>
      </w:tcPr>
    </w:tblStylePr>
    <w:tblStylePr w:type="lastRow">
      <w:rPr>
        <w:b/>
        <w:bCs/>
        <w:color w:val="CCCCC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0F3344" w:themeColor="accent1"/>
        <w:bottom w:val="single" w:sz="4" w:space="0" w:color="0F3344" w:themeColor="accent1"/>
        <w:right w:val="single" w:sz="4" w:space="0" w:color="0F334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E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1E2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1E28" w:themeColor="accent1" w:themeShade="99"/>
          <w:insideV w:val="nil"/>
        </w:tcBorders>
        <w:shd w:val="clear" w:color="auto" w:fill="091E2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1E28" w:themeFill="accent1" w:themeFillShade="99"/>
      </w:tcPr>
    </w:tblStylePr>
    <w:tblStylePr w:type="band1Vert">
      <w:tblPr/>
      <w:tcPr>
        <w:shd w:val="clear" w:color="auto" w:fill="72BDE0" w:themeFill="accent1" w:themeFillTint="66"/>
      </w:tcPr>
    </w:tblStylePr>
    <w:tblStylePr w:type="band1Horz">
      <w:tblPr/>
      <w:tcPr>
        <w:shd w:val="clear" w:color="auto" w:fill="50ACD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E5D8EA" w:themeColor="accent2"/>
        <w:bottom w:val="single" w:sz="4" w:space="0" w:color="E5D8EA" w:themeColor="accent2"/>
        <w:right w:val="single" w:sz="4" w:space="0" w:color="E5D8E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3A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3AB" w:themeColor="accent2" w:themeShade="99"/>
          <w:insideV w:val="nil"/>
        </w:tcBorders>
        <w:shd w:val="clear" w:color="auto" w:fill="9663A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3AB" w:themeFill="accent2" w:themeFillShade="99"/>
      </w:tcPr>
    </w:tblStylePr>
    <w:tblStylePr w:type="band1Vert">
      <w:tblPr/>
      <w:tcPr>
        <w:shd w:val="clear" w:color="auto" w:fill="F4EFF6" w:themeFill="accent2" w:themeFillTint="66"/>
      </w:tcPr>
    </w:tblStylePr>
    <w:tblStylePr w:type="band1Horz">
      <w:tblPr/>
      <w:tcPr>
        <w:shd w:val="clear" w:color="auto" w:fill="F1EBF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CEA10" w:themeColor="accent4"/>
        <w:left w:val="single" w:sz="4" w:space="0" w:color="F8C4D7" w:themeColor="accent3"/>
        <w:bottom w:val="single" w:sz="4" w:space="0" w:color="F8C4D7" w:themeColor="accent3"/>
        <w:right w:val="single" w:sz="4" w:space="0" w:color="F8C4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CEA1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5256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5256B" w:themeColor="accent3" w:themeShade="99"/>
          <w:insideV w:val="nil"/>
        </w:tcBorders>
        <w:shd w:val="clear" w:color="auto" w:fill="E5256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56B" w:themeFill="accent3" w:themeFillShade="99"/>
      </w:tcPr>
    </w:tblStylePr>
    <w:tblStylePr w:type="band1Vert">
      <w:tblPr/>
      <w:tcPr>
        <w:shd w:val="clear" w:color="auto" w:fill="FCE7EE" w:themeFill="accent3" w:themeFillTint="66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8C4D7" w:themeColor="accent3"/>
        <w:left w:val="single" w:sz="4" w:space="0" w:color="FCEA10" w:themeColor="accent4"/>
        <w:bottom w:val="single" w:sz="4" w:space="0" w:color="FCEA10" w:themeColor="accent4"/>
        <w:right w:val="single" w:sz="4" w:space="0" w:color="FCEA1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C4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920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9202" w:themeColor="accent4" w:themeShade="99"/>
          <w:insideV w:val="nil"/>
        </w:tcBorders>
        <w:shd w:val="clear" w:color="auto" w:fill="9E920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9202" w:themeFill="accent4" w:themeFillShade="99"/>
      </w:tcPr>
    </w:tblStylePr>
    <w:tblStylePr w:type="band1Vert">
      <w:tblPr/>
      <w:tcPr>
        <w:shd w:val="clear" w:color="auto" w:fill="FDF69F" w:themeFill="accent4" w:themeFillTint="66"/>
      </w:tcPr>
    </w:tblStylePr>
    <w:tblStylePr w:type="band1Horz">
      <w:tblPr/>
      <w:tcPr>
        <w:shd w:val="clear" w:color="auto" w:fill="FDF48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5" w:themeShade="99"/>
          <w:insideV w:val="nil"/>
        </w:tcBorders>
        <w:shd w:val="clear" w:color="auto" w:fill="99999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5" w:themeFillShade="99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334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192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263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D8E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E4E9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8EC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8C4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51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6093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CEA1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790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B60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7F4F92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2BDE0" w:themeColor="accent1" w:themeTint="66"/>
        <w:left w:val="single" w:sz="4" w:space="0" w:color="72BDE0" w:themeColor="accent1" w:themeTint="66"/>
        <w:bottom w:val="single" w:sz="4" w:space="0" w:color="72BDE0" w:themeColor="accent1" w:themeTint="66"/>
        <w:right w:val="single" w:sz="4" w:space="0" w:color="72BDE0" w:themeColor="accent1" w:themeTint="66"/>
        <w:insideH w:val="single" w:sz="4" w:space="0" w:color="72BDE0" w:themeColor="accent1" w:themeTint="66"/>
        <w:insideV w:val="single" w:sz="4" w:space="0" w:color="72BDE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4EFF6" w:themeColor="accent2" w:themeTint="66"/>
        <w:left w:val="single" w:sz="4" w:space="0" w:color="F4EFF6" w:themeColor="accent2" w:themeTint="66"/>
        <w:bottom w:val="single" w:sz="4" w:space="0" w:color="F4EFF6" w:themeColor="accent2" w:themeTint="66"/>
        <w:right w:val="single" w:sz="4" w:space="0" w:color="F4EFF6" w:themeColor="accent2" w:themeTint="66"/>
        <w:insideH w:val="single" w:sz="4" w:space="0" w:color="F4EFF6" w:themeColor="accent2" w:themeTint="66"/>
        <w:insideV w:val="single" w:sz="4" w:space="0" w:color="F4EFF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CE7EE" w:themeColor="accent3" w:themeTint="66"/>
        <w:left w:val="single" w:sz="4" w:space="0" w:color="FCE7EE" w:themeColor="accent3" w:themeTint="66"/>
        <w:bottom w:val="single" w:sz="4" w:space="0" w:color="FCE7EE" w:themeColor="accent3" w:themeTint="66"/>
        <w:right w:val="single" w:sz="4" w:space="0" w:color="FCE7EE" w:themeColor="accent3" w:themeTint="66"/>
        <w:insideH w:val="single" w:sz="4" w:space="0" w:color="FCE7EE" w:themeColor="accent3" w:themeTint="66"/>
        <w:insideV w:val="single" w:sz="4" w:space="0" w:color="FCE7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69F" w:themeColor="accent4" w:themeTint="66"/>
        <w:left w:val="single" w:sz="4" w:space="0" w:color="FDF69F" w:themeColor="accent4" w:themeTint="66"/>
        <w:bottom w:val="single" w:sz="4" w:space="0" w:color="FDF69F" w:themeColor="accent4" w:themeTint="66"/>
        <w:right w:val="single" w:sz="4" w:space="0" w:color="FDF69F" w:themeColor="accent4" w:themeTint="66"/>
        <w:insideH w:val="single" w:sz="4" w:space="0" w:color="FDF69F" w:themeColor="accent4" w:themeTint="66"/>
        <w:insideV w:val="single" w:sz="4" w:space="0" w:color="FDF69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66"/>
        <w:left w:val="single" w:sz="4" w:space="0" w:color="FFFFFF" w:themeColor="accent5" w:themeTint="66"/>
        <w:bottom w:val="single" w:sz="4" w:space="0" w:color="FFFFFF" w:themeColor="accent5" w:themeTint="66"/>
        <w:right w:val="single" w:sz="4" w:space="0" w:color="FFFFFF" w:themeColor="accent5" w:themeTint="66"/>
        <w:insideH w:val="single" w:sz="4" w:space="0" w:color="FFFFFF" w:themeColor="accent5" w:themeTint="66"/>
        <w:insideV w:val="single" w:sz="4" w:space="0" w:color="FFFF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2E9BCF" w:themeColor="accent1" w:themeTint="99"/>
        <w:bottom w:val="single" w:sz="2" w:space="0" w:color="2E9BCF" w:themeColor="accent1" w:themeTint="99"/>
        <w:insideH w:val="single" w:sz="2" w:space="0" w:color="2E9BCF" w:themeColor="accent1" w:themeTint="99"/>
        <w:insideV w:val="single" w:sz="2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E9B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E9B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FE7F2" w:themeColor="accent2" w:themeTint="99"/>
        <w:bottom w:val="single" w:sz="2" w:space="0" w:color="EFE7F2" w:themeColor="accent2" w:themeTint="99"/>
        <w:insideH w:val="single" w:sz="2" w:space="0" w:color="EFE7F2" w:themeColor="accent2" w:themeTint="99"/>
        <w:insideV w:val="single" w:sz="2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7F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7F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ADBE6" w:themeColor="accent3" w:themeTint="99"/>
        <w:bottom w:val="single" w:sz="2" w:space="0" w:color="FADBE6" w:themeColor="accent3" w:themeTint="99"/>
        <w:insideH w:val="single" w:sz="2" w:space="0" w:color="FADBE6" w:themeColor="accent3" w:themeTint="99"/>
        <w:insideV w:val="single" w:sz="2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DB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DB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DF26F" w:themeColor="accent4" w:themeTint="99"/>
        <w:bottom w:val="single" w:sz="2" w:space="0" w:color="FDF26F" w:themeColor="accent4" w:themeTint="99"/>
        <w:insideH w:val="single" w:sz="2" w:space="0" w:color="FDF26F" w:themeColor="accent4" w:themeTint="99"/>
        <w:insideV w:val="single" w:sz="2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F2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F2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5" w:themeTint="99"/>
        <w:bottom w:val="single" w:sz="2" w:space="0" w:color="FFFFFF" w:themeColor="accent5" w:themeTint="99"/>
        <w:insideH w:val="single" w:sz="2" w:space="0" w:color="FFFFFF" w:themeColor="accent5" w:themeTint="99"/>
        <w:insideV w:val="single" w:sz="2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bottom w:val="single" w:sz="4" w:space="0" w:color="2E9BCF" w:themeColor="accent1" w:themeTint="99"/>
        </w:tcBorders>
      </w:tcPr>
    </w:tblStylePr>
    <w:tblStylePr w:type="nwCell">
      <w:tblPr/>
      <w:tcPr>
        <w:tcBorders>
          <w:bottom w:val="single" w:sz="4" w:space="0" w:color="2E9BCF" w:themeColor="accent1" w:themeTint="99"/>
        </w:tcBorders>
      </w:tcPr>
    </w:tblStylePr>
    <w:tblStylePr w:type="seCell">
      <w:tblPr/>
      <w:tcPr>
        <w:tcBorders>
          <w:top w:val="single" w:sz="4" w:space="0" w:color="2E9BCF" w:themeColor="accent1" w:themeTint="99"/>
        </w:tcBorders>
      </w:tcPr>
    </w:tblStylePr>
    <w:tblStylePr w:type="swCell">
      <w:tblPr/>
      <w:tcPr>
        <w:tcBorders>
          <w:top w:val="single" w:sz="4" w:space="0" w:color="2E9BC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bottom w:val="single" w:sz="4" w:space="0" w:color="EFE7F2" w:themeColor="accent2" w:themeTint="99"/>
        </w:tcBorders>
      </w:tcPr>
    </w:tblStylePr>
    <w:tblStylePr w:type="nwCell">
      <w:tblPr/>
      <w:tcPr>
        <w:tcBorders>
          <w:bottom w:val="single" w:sz="4" w:space="0" w:color="EFE7F2" w:themeColor="accent2" w:themeTint="99"/>
        </w:tcBorders>
      </w:tcPr>
    </w:tblStylePr>
    <w:tblStylePr w:type="seCell">
      <w:tblPr/>
      <w:tcPr>
        <w:tcBorders>
          <w:top w:val="single" w:sz="4" w:space="0" w:color="EFE7F2" w:themeColor="accent2" w:themeTint="99"/>
        </w:tcBorders>
      </w:tcPr>
    </w:tblStylePr>
    <w:tblStylePr w:type="swCell">
      <w:tblPr/>
      <w:tcPr>
        <w:tcBorders>
          <w:top w:val="single" w:sz="4" w:space="0" w:color="EFE7F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bottom w:val="single" w:sz="4" w:space="0" w:color="FADBE6" w:themeColor="accent3" w:themeTint="99"/>
        </w:tcBorders>
      </w:tcPr>
    </w:tblStylePr>
    <w:tblStylePr w:type="nwCell">
      <w:tblPr/>
      <w:tcPr>
        <w:tcBorders>
          <w:bottom w:val="single" w:sz="4" w:space="0" w:color="FADBE6" w:themeColor="accent3" w:themeTint="99"/>
        </w:tcBorders>
      </w:tcPr>
    </w:tblStylePr>
    <w:tblStylePr w:type="seCell">
      <w:tblPr/>
      <w:tcPr>
        <w:tcBorders>
          <w:top w:val="single" w:sz="4" w:space="0" w:color="FADBE6" w:themeColor="accent3" w:themeTint="99"/>
        </w:tcBorders>
      </w:tcPr>
    </w:tblStylePr>
    <w:tblStylePr w:type="swCell">
      <w:tblPr/>
      <w:tcPr>
        <w:tcBorders>
          <w:top w:val="single" w:sz="4" w:space="0" w:color="FADBE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bottom w:val="single" w:sz="4" w:space="0" w:color="FDF26F" w:themeColor="accent4" w:themeTint="99"/>
        </w:tcBorders>
      </w:tcPr>
    </w:tblStylePr>
    <w:tblStylePr w:type="nwCell">
      <w:tblPr/>
      <w:tcPr>
        <w:tcBorders>
          <w:bottom w:val="single" w:sz="4" w:space="0" w:color="FDF26F" w:themeColor="accent4" w:themeTint="99"/>
        </w:tcBorders>
      </w:tcPr>
    </w:tblStylePr>
    <w:tblStylePr w:type="seCell">
      <w:tblPr/>
      <w:tcPr>
        <w:tcBorders>
          <w:top w:val="single" w:sz="4" w:space="0" w:color="FDF26F" w:themeColor="accent4" w:themeTint="99"/>
        </w:tcBorders>
      </w:tcPr>
    </w:tblStylePr>
    <w:tblStylePr w:type="swCell">
      <w:tblPr/>
      <w:tcPr>
        <w:tcBorders>
          <w:top w:val="single" w:sz="4" w:space="0" w:color="FDF2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344" w:themeColor="accent1"/>
          <w:left w:val="single" w:sz="4" w:space="0" w:color="0F3344" w:themeColor="accent1"/>
          <w:bottom w:val="single" w:sz="4" w:space="0" w:color="0F3344" w:themeColor="accent1"/>
          <w:right w:val="single" w:sz="4" w:space="0" w:color="0F3344" w:themeColor="accent1"/>
          <w:insideH w:val="nil"/>
          <w:insideV w:val="nil"/>
        </w:tcBorders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D8EA" w:themeColor="accent2"/>
          <w:left w:val="single" w:sz="4" w:space="0" w:color="E5D8EA" w:themeColor="accent2"/>
          <w:bottom w:val="single" w:sz="4" w:space="0" w:color="E5D8EA" w:themeColor="accent2"/>
          <w:right w:val="single" w:sz="4" w:space="0" w:color="E5D8EA" w:themeColor="accent2"/>
          <w:insideH w:val="nil"/>
          <w:insideV w:val="nil"/>
        </w:tcBorders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C4D7" w:themeColor="accent3"/>
          <w:left w:val="single" w:sz="4" w:space="0" w:color="F8C4D7" w:themeColor="accent3"/>
          <w:bottom w:val="single" w:sz="4" w:space="0" w:color="F8C4D7" w:themeColor="accent3"/>
          <w:right w:val="single" w:sz="4" w:space="0" w:color="F8C4D7" w:themeColor="accent3"/>
          <w:insideH w:val="nil"/>
          <w:insideV w:val="nil"/>
        </w:tcBorders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EA10" w:themeColor="accent4"/>
          <w:left w:val="single" w:sz="4" w:space="0" w:color="FCEA10" w:themeColor="accent4"/>
          <w:bottom w:val="single" w:sz="4" w:space="0" w:color="FCEA10" w:themeColor="accent4"/>
          <w:right w:val="single" w:sz="4" w:space="0" w:color="FCEA10" w:themeColor="accent4"/>
          <w:insideH w:val="nil"/>
          <w:insideV w:val="nil"/>
        </w:tcBorders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8DD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334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3344" w:themeFill="accent1"/>
      </w:tcPr>
    </w:tblStylePr>
    <w:tblStylePr w:type="band1Vert">
      <w:tblPr/>
      <w:tcPr>
        <w:shd w:val="clear" w:color="auto" w:fill="72BDE0" w:themeFill="accent1" w:themeFillTint="66"/>
      </w:tcPr>
    </w:tblStylePr>
    <w:tblStylePr w:type="band1Horz">
      <w:tblPr/>
      <w:tcPr>
        <w:shd w:val="clear" w:color="auto" w:fill="72BDE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7F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D8E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D8EA" w:themeFill="accent2"/>
      </w:tcPr>
    </w:tblStylePr>
    <w:tblStylePr w:type="band1Vert">
      <w:tblPr/>
      <w:tcPr>
        <w:shd w:val="clear" w:color="auto" w:fill="F4EFF6" w:themeFill="accent2" w:themeFillTint="66"/>
      </w:tcPr>
    </w:tblStylePr>
    <w:tblStylePr w:type="band1Horz">
      <w:tblPr/>
      <w:tcPr>
        <w:shd w:val="clear" w:color="auto" w:fill="F4EFF6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C4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C4D7" w:themeFill="accent3"/>
      </w:tcPr>
    </w:tblStylePr>
    <w:tblStylePr w:type="band1Vert">
      <w:tblPr/>
      <w:tcPr>
        <w:shd w:val="clear" w:color="auto" w:fill="FCE7EE" w:themeFill="accent3" w:themeFillTint="66"/>
      </w:tcPr>
    </w:tblStylePr>
    <w:tblStylePr w:type="band1Horz">
      <w:tblPr/>
      <w:tcPr>
        <w:shd w:val="clear" w:color="auto" w:fill="FCE7E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CEA1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CEA10" w:themeFill="accent4"/>
      </w:tcPr>
    </w:tblStylePr>
    <w:tblStylePr w:type="band1Vert">
      <w:tblPr/>
      <w:tcPr>
        <w:shd w:val="clear" w:color="auto" w:fill="FDF69F" w:themeFill="accent4" w:themeFillTint="66"/>
      </w:tcPr>
    </w:tblStylePr>
    <w:tblStylePr w:type="band1Horz">
      <w:tblPr/>
      <w:tcPr>
        <w:shd w:val="clear" w:color="auto" w:fill="FDF69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 w:line="240" w:lineRule="auto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 w:line="240" w:lineRule="auto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 w:line="240" w:lineRule="auto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 w:line="240" w:lineRule="auto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bottom w:val="single" w:sz="4" w:space="0" w:color="2E9BCF" w:themeColor="accent1" w:themeTint="99"/>
        </w:tcBorders>
      </w:tcPr>
    </w:tblStylePr>
    <w:tblStylePr w:type="nwCell">
      <w:tblPr/>
      <w:tcPr>
        <w:tcBorders>
          <w:bottom w:val="single" w:sz="4" w:space="0" w:color="2E9BCF" w:themeColor="accent1" w:themeTint="99"/>
        </w:tcBorders>
      </w:tcPr>
    </w:tblStylePr>
    <w:tblStylePr w:type="seCell">
      <w:tblPr/>
      <w:tcPr>
        <w:tcBorders>
          <w:top w:val="single" w:sz="4" w:space="0" w:color="2E9BCF" w:themeColor="accent1" w:themeTint="99"/>
        </w:tcBorders>
      </w:tcPr>
    </w:tblStylePr>
    <w:tblStylePr w:type="swCell">
      <w:tblPr/>
      <w:tcPr>
        <w:tcBorders>
          <w:top w:val="single" w:sz="4" w:space="0" w:color="2E9BC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 w:line="240" w:lineRule="auto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bottom w:val="single" w:sz="4" w:space="0" w:color="EFE7F2" w:themeColor="accent2" w:themeTint="99"/>
        </w:tcBorders>
      </w:tcPr>
    </w:tblStylePr>
    <w:tblStylePr w:type="nwCell">
      <w:tblPr/>
      <w:tcPr>
        <w:tcBorders>
          <w:bottom w:val="single" w:sz="4" w:space="0" w:color="EFE7F2" w:themeColor="accent2" w:themeTint="99"/>
        </w:tcBorders>
      </w:tcPr>
    </w:tblStylePr>
    <w:tblStylePr w:type="seCell">
      <w:tblPr/>
      <w:tcPr>
        <w:tcBorders>
          <w:top w:val="single" w:sz="4" w:space="0" w:color="EFE7F2" w:themeColor="accent2" w:themeTint="99"/>
        </w:tcBorders>
      </w:tcPr>
    </w:tblStylePr>
    <w:tblStylePr w:type="swCell">
      <w:tblPr/>
      <w:tcPr>
        <w:tcBorders>
          <w:top w:val="single" w:sz="4" w:space="0" w:color="EFE7F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 w:line="240" w:lineRule="auto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bottom w:val="single" w:sz="4" w:space="0" w:color="FADBE6" w:themeColor="accent3" w:themeTint="99"/>
        </w:tcBorders>
      </w:tcPr>
    </w:tblStylePr>
    <w:tblStylePr w:type="nwCell">
      <w:tblPr/>
      <w:tcPr>
        <w:tcBorders>
          <w:bottom w:val="single" w:sz="4" w:space="0" w:color="FADBE6" w:themeColor="accent3" w:themeTint="99"/>
        </w:tcBorders>
      </w:tcPr>
    </w:tblStylePr>
    <w:tblStylePr w:type="seCell">
      <w:tblPr/>
      <w:tcPr>
        <w:tcBorders>
          <w:top w:val="single" w:sz="4" w:space="0" w:color="FADBE6" w:themeColor="accent3" w:themeTint="99"/>
        </w:tcBorders>
      </w:tcPr>
    </w:tblStylePr>
    <w:tblStylePr w:type="swCell">
      <w:tblPr/>
      <w:tcPr>
        <w:tcBorders>
          <w:top w:val="single" w:sz="4" w:space="0" w:color="FADBE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bottom w:val="single" w:sz="4" w:space="0" w:color="FDF26F" w:themeColor="accent4" w:themeTint="99"/>
        </w:tcBorders>
      </w:tcPr>
    </w:tblStylePr>
    <w:tblStylePr w:type="nwCell">
      <w:tblPr/>
      <w:tcPr>
        <w:tcBorders>
          <w:bottom w:val="single" w:sz="4" w:space="0" w:color="FDF26F" w:themeColor="accent4" w:themeTint="99"/>
        </w:tcBorders>
      </w:tcPr>
    </w:tblStylePr>
    <w:tblStylePr w:type="seCell">
      <w:tblPr/>
      <w:tcPr>
        <w:tcBorders>
          <w:top w:val="single" w:sz="4" w:space="0" w:color="FDF26F" w:themeColor="accent4" w:themeTint="99"/>
        </w:tcBorders>
      </w:tcPr>
    </w:tblStylePr>
    <w:tblStylePr w:type="swCell">
      <w:tblPr/>
      <w:tcPr>
        <w:tcBorders>
          <w:top w:val="single" w:sz="4" w:space="0" w:color="FDF2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22"/>
    <w:rPr>
      <w:rFonts w:asciiTheme="majorHAnsi" w:eastAsiaTheme="majorEastAsia" w:hAnsiTheme="majorHAnsi" w:cstheme="majorBidi"/>
      <w:color w:val="071921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0B2632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0B2632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071921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071921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0F51EC"/>
    <w:rPr>
      <w:color w:val="847A01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0B2632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0F3344" w:themeColor="accent1"/>
        <w:bottom w:val="single" w:sz="4" w:space="10" w:color="0F3344" w:themeColor="accent1"/>
      </w:pBdr>
      <w:spacing w:before="360" w:after="360"/>
      <w:ind w:left="864" w:right="864"/>
      <w:jc w:val="center"/>
    </w:pPr>
    <w:rPr>
      <w:i/>
      <w:iCs/>
      <w:color w:val="0B263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0B2632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0B2632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  <w:insideH w:val="single" w:sz="8" w:space="0" w:color="0F3344" w:themeColor="accent1"/>
        <w:insideV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18" w:space="0" w:color="0F3344" w:themeColor="accent1"/>
          <w:right w:val="single" w:sz="8" w:space="0" w:color="0F3344" w:themeColor="accent1"/>
          <w:insideH w:val="nil"/>
          <w:insideV w:val="single" w:sz="8" w:space="0" w:color="0F334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H w:val="nil"/>
          <w:insideV w:val="single" w:sz="8" w:space="0" w:color="0F334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band1Vert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  <w:shd w:val="clear" w:color="auto" w:fill="A8D6EC" w:themeFill="accent1" w:themeFillTint="3F"/>
      </w:tcPr>
    </w:tblStylePr>
    <w:tblStylePr w:type="band1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V w:val="single" w:sz="8" w:space="0" w:color="0F3344" w:themeColor="accent1"/>
        </w:tcBorders>
        <w:shd w:val="clear" w:color="auto" w:fill="A8D6EC" w:themeFill="accent1" w:themeFillTint="3F"/>
      </w:tcPr>
    </w:tblStylePr>
    <w:tblStylePr w:type="band2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V w:val="single" w:sz="8" w:space="0" w:color="0F334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  <w:insideH w:val="single" w:sz="8" w:space="0" w:color="E5D8EA" w:themeColor="accent2"/>
        <w:insideV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18" w:space="0" w:color="E5D8EA" w:themeColor="accent2"/>
          <w:right w:val="single" w:sz="8" w:space="0" w:color="E5D8EA" w:themeColor="accent2"/>
          <w:insideH w:val="nil"/>
          <w:insideV w:val="single" w:sz="8" w:space="0" w:color="E5D8E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H w:val="nil"/>
          <w:insideV w:val="single" w:sz="8" w:space="0" w:color="E5D8E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band1Vert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  <w:shd w:val="clear" w:color="auto" w:fill="F8F5F9" w:themeFill="accent2" w:themeFillTint="3F"/>
      </w:tcPr>
    </w:tblStylePr>
    <w:tblStylePr w:type="band1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V w:val="single" w:sz="8" w:space="0" w:color="E5D8EA" w:themeColor="accent2"/>
        </w:tcBorders>
        <w:shd w:val="clear" w:color="auto" w:fill="F8F5F9" w:themeFill="accent2" w:themeFillTint="3F"/>
      </w:tcPr>
    </w:tblStylePr>
    <w:tblStylePr w:type="band2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V w:val="single" w:sz="8" w:space="0" w:color="E5D8EA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  <w:insideH w:val="single" w:sz="8" w:space="0" w:color="F8C4D7" w:themeColor="accent3"/>
        <w:insideV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18" w:space="0" w:color="F8C4D7" w:themeColor="accent3"/>
          <w:right w:val="single" w:sz="8" w:space="0" w:color="F8C4D7" w:themeColor="accent3"/>
          <w:insideH w:val="nil"/>
          <w:insideV w:val="single" w:sz="8" w:space="0" w:color="F8C4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H w:val="nil"/>
          <w:insideV w:val="single" w:sz="8" w:space="0" w:color="F8C4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band1Vert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  <w:shd w:val="clear" w:color="auto" w:fill="FDF0F5" w:themeFill="accent3" w:themeFillTint="3F"/>
      </w:tcPr>
    </w:tblStylePr>
    <w:tblStylePr w:type="band1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V w:val="single" w:sz="8" w:space="0" w:color="F8C4D7" w:themeColor="accent3"/>
        </w:tcBorders>
        <w:shd w:val="clear" w:color="auto" w:fill="FDF0F5" w:themeFill="accent3" w:themeFillTint="3F"/>
      </w:tcPr>
    </w:tblStylePr>
    <w:tblStylePr w:type="band2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V w:val="single" w:sz="8" w:space="0" w:color="F8C4D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  <w:insideH w:val="single" w:sz="8" w:space="0" w:color="FCEA10" w:themeColor="accent4"/>
        <w:insideV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18" w:space="0" w:color="FCEA10" w:themeColor="accent4"/>
          <w:right w:val="single" w:sz="8" w:space="0" w:color="FCEA10" w:themeColor="accent4"/>
          <w:insideH w:val="nil"/>
          <w:insideV w:val="single" w:sz="8" w:space="0" w:color="FCEA1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H w:val="nil"/>
          <w:insideV w:val="single" w:sz="8" w:space="0" w:color="FCEA1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band1Vert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  <w:shd w:val="clear" w:color="auto" w:fill="FEF9C3" w:themeFill="accent4" w:themeFillTint="3F"/>
      </w:tcPr>
    </w:tblStylePr>
    <w:tblStylePr w:type="band1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V w:val="single" w:sz="8" w:space="0" w:color="FCEA10" w:themeColor="accent4"/>
        </w:tcBorders>
        <w:shd w:val="clear" w:color="auto" w:fill="FEF9C3" w:themeFill="accent4" w:themeFillTint="3F"/>
      </w:tcPr>
    </w:tblStylePr>
    <w:tblStylePr w:type="band2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V w:val="single" w:sz="8" w:space="0" w:color="FCEA1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1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  <w:shd w:val="clear" w:color="auto" w:fill="FFFFFF" w:themeFill="accent5" w:themeFillTint="3F"/>
      </w:tcPr>
    </w:tblStylePr>
    <w:tblStylePr w:type="band2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band1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band1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band1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band1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 w:line="240" w:lineRule="auto"/>
    </w:pPr>
    <w:rPr>
      <w:color w:val="0B2632" w:themeColor="accent1" w:themeShade="BF"/>
    </w:rPr>
    <w:tblPr>
      <w:tblStyleRowBandSize w:val="1"/>
      <w:tblStyleColBandSize w:val="1"/>
      <w:tblBorders>
        <w:top w:val="single" w:sz="8" w:space="0" w:color="0F3344" w:themeColor="accent1"/>
        <w:bottom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344" w:themeColor="accent1"/>
          <w:left w:val="nil"/>
          <w:bottom w:val="single" w:sz="8" w:space="0" w:color="0F334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344" w:themeColor="accent1"/>
          <w:left w:val="nil"/>
          <w:bottom w:val="single" w:sz="8" w:space="0" w:color="0F334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 w:line="240" w:lineRule="auto"/>
    </w:pPr>
    <w:rPr>
      <w:color w:val="B48EC2" w:themeColor="accent2" w:themeShade="BF"/>
    </w:rPr>
    <w:tblPr>
      <w:tblStyleRowBandSize w:val="1"/>
      <w:tblStyleColBandSize w:val="1"/>
      <w:tblBorders>
        <w:top w:val="single" w:sz="8" w:space="0" w:color="E5D8EA" w:themeColor="accent2"/>
        <w:bottom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D8EA" w:themeColor="accent2"/>
          <w:left w:val="nil"/>
          <w:bottom w:val="single" w:sz="8" w:space="0" w:color="E5D8E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D8EA" w:themeColor="accent2"/>
          <w:left w:val="nil"/>
          <w:bottom w:val="single" w:sz="8" w:space="0" w:color="E5D8E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 w:line="240" w:lineRule="auto"/>
    </w:pPr>
    <w:rPr>
      <w:color w:val="EC6093" w:themeColor="accent3" w:themeShade="BF"/>
    </w:rPr>
    <w:tblPr>
      <w:tblStyleRowBandSize w:val="1"/>
      <w:tblStyleColBandSize w:val="1"/>
      <w:tblBorders>
        <w:top w:val="single" w:sz="8" w:space="0" w:color="F8C4D7" w:themeColor="accent3"/>
        <w:bottom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C4D7" w:themeColor="accent3"/>
          <w:left w:val="nil"/>
          <w:bottom w:val="single" w:sz="8" w:space="0" w:color="F8C4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C4D7" w:themeColor="accent3"/>
          <w:left w:val="nil"/>
          <w:bottom w:val="single" w:sz="8" w:space="0" w:color="F8C4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  <w:tblBorders>
        <w:top w:val="single" w:sz="8" w:space="0" w:color="FCEA10" w:themeColor="accent4"/>
        <w:bottom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EA10" w:themeColor="accent4"/>
          <w:left w:val="nil"/>
          <w:bottom w:val="single" w:sz="8" w:space="0" w:color="FCEA1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EA10" w:themeColor="accent4"/>
          <w:left w:val="nil"/>
          <w:bottom w:val="single" w:sz="8" w:space="0" w:color="FCEA1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E9BCF" w:themeColor="accent1" w:themeTint="99"/>
        <w:bottom w:val="single" w:sz="4" w:space="0" w:color="2E9BCF" w:themeColor="accent1" w:themeTint="99"/>
        <w:insideH w:val="single" w:sz="4" w:space="0" w:color="2E9B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E7F2" w:themeColor="accent2" w:themeTint="99"/>
        <w:bottom w:val="single" w:sz="4" w:space="0" w:color="EFE7F2" w:themeColor="accent2" w:themeTint="99"/>
        <w:insideH w:val="single" w:sz="4" w:space="0" w:color="EFE7F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ADBE6" w:themeColor="accent3" w:themeTint="99"/>
        <w:bottom w:val="single" w:sz="4" w:space="0" w:color="FADBE6" w:themeColor="accent3" w:themeTint="99"/>
        <w:insideH w:val="single" w:sz="4" w:space="0" w:color="FADB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26F" w:themeColor="accent4" w:themeTint="99"/>
        <w:bottom w:val="single" w:sz="4" w:space="0" w:color="FDF26F" w:themeColor="accent4" w:themeTint="99"/>
        <w:insideH w:val="single" w:sz="4" w:space="0" w:color="FDF2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bottom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F3344" w:themeColor="accent1"/>
        <w:left w:val="single" w:sz="4" w:space="0" w:color="0F3344" w:themeColor="accent1"/>
        <w:bottom w:val="single" w:sz="4" w:space="0" w:color="0F3344" w:themeColor="accent1"/>
        <w:right w:val="single" w:sz="4" w:space="0" w:color="0F334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3344" w:themeColor="accent1"/>
          <w:right w:val="single" w:sz="4" w:space="0" w:color="0F3344" w:themeColor="accent1"/>
        </w:tcBorders>
      </w:tcPr>
    </w:tblStylePr>
    <w:tblStylePr w:type="band1Horz">
      <w:tblPr/>
      <w:tcPr>
        <w:tcBorders>
          <w:top w:val="single" w:sz="4" w:space="0" w:color="0F3344" w:themeColor="accent1"/>
          <w:bottom w:val="single" w:sz="4" w:space="0" w:color="0F334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3344" w:themeColor="accent1"/>
          <w:left w:val="nil"/>
        </w:tcBorders>
      </w:tcPr>
    </w:tblStylePr>
    <w:tblStylePr w:type="swCell">
      <w:tblPr/>
      <w:tcPr>
        <w:tcBorders>
          <w:top w:val="double" w:sz="4" w:space="0" w:color="0F334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D8EA" w:themeColor="accent2"/>
        <w:left w:val="single" w:sz="4" w:space="0" w:color="E5D8EA" w:themeColor="accent2"/>
        <w:bottom w:val="single" w:sz="4" w:space="0" w:color="E5D8EA" w:themeColor="accent2"/>
        <w:right w:val="single" w:sz="4" w:space="0" w:color="E5D8E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D8EA" w:themeColor="accent2"/>
          <w:right w:val="single" w:sz="4" w:space="0" w:color="E5D8EA" w:themeColor="accent2"/>
        </w:tcBorders>
      </w:tcPr>
    </w:tblStylePr>
    <w:tblStylePr w:type="band1Horz">
      <w:tblPr/>
      <w:tcPr>
        <w:tcBorders>
          <w:top w:val="single" w:sz="4" w:space="0" w:color="E5D8EA" w:themeColor="accent2"/>
          <w:bottom w:val="single" w:sz="4" w:space="0" w:color="E5D8E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D8EA" w:themeColor="accent2"/>
          <w:left w:val="nil"/>
        </w:tcBorders>
      </w:tcPr>
    </w:tblStylePr>
    <w:tblStylePr w:type="swCell">
      <w:tblPr/>
      <w:tcPr>
        <w:tcBorders>
          <w:top w:val="double" w:sz="4" w:space="0" w:color="E5D8EA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8C4D7" w:themeColor="accent3"/>
        <w:left w:val="single" w:sz="4" w:space="0" w:color="F8C4D7" w:themeColor="accent3"/>
        <w:bottom w:val="single" w:sz="4" w:space="0" w:color="F8C4D7" w:themeColor="accent3"/>
        <w:right w:val="single" w:sz="4" w:space="0" w:color="F8C4D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C4D7" w:themeColor="accent3"/>
          <w:right w:val="single" w:sz="4" w:space="0" w:color="F8C4D7" w:themeColor="accent3"/>
        </w:tcBorders>
      </w:tcPr>
    </w:tblStylePr>
    <w:tblStylePr w:type="band1Horz">
      <w:tblPr/>
      <w:tcPr>
        <w:tcBorders>
          <w:top w:val="single" w:sz="4" w:space="0" w:color="F8C4D7" w:themeColor="accent3"/>
          <w:bottom w:val="single" w:sz="4" w:space="0" w:color="F8C4D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C4D7" w:themeColor="accent3"/>
          <w:left w:val="nil"/>
        </w:tcBorders>
      </w:tcPr>
    </w:tblStylePr>
    <w:tblStylePr w:type="swCell">
      <w:tblPr/>
      <w:tcPr>
        <w:tcBorders>
          <w:top w:val="double" w:sz="4" w:space="0" w:color="F8C4D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CEA10" w:themeColor="accent4"/>
        <w:left w:val="single" w:sz="4" w:space="0" w:color="FCEA10" w:themeColor="accent4"/>
        <w:bottom w:val="single" w:sz="4" w:space="0" w:color="FCEA10" w:themeColor="accent4"/>
        <w:right w:val="single" w:sz="4" w:space="0" w:color="FCEA1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CEA10" w:themeColor="accent4"/>
          <w:right w:val="single" w:sz="4" w:space="0" w:color="FCEA10" w:themeColor="accent4"/>
        </w:tcBorders>
      </w:tcPr>
    </w:tblStylePr>
    <w:tblStylePr w:type="band1Horz">
      <w:tblPr/>
      <w:tcPr>
        <w:tcBorders>
          <w:top w:val="single" w:sz="4" w:space="0" w:color="FCEA10" w:themeColor="accent4"/>
          <w:bottom w:val="single" w:sz="4" w:space="0" w:color="FCEA1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CEA10" w:themeColor="accent4"/>
          <w:left w:val="nil"/>
        </w:tcBorders>
      </w:tcPr>
    </w:tblStylePr>
    <w:tblStylePr w:type="swCell">
      <w:tblPr/>
      <w:tcPr>
        <w:tcBorders>
          <w:top w:val="double" w:sz="4" w:space="0" w:color="FCEA1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5"/>
          <w:right w:val="single" w:sz="4" w:space="0" w:color="FFFFFF" w:themeColor="accent5"/>
        </w:tcBorders>
      </w:tcPr>
    </w:tblStylePr>
    <w:tblStylePr w:type="band1Horz">
      <w:tblPr/>
      <w:tcPr>
        <w:tcBorders>
          <w:top w:val="single" w:sz="4" w:space="0" w:color="FFFFFF" w:themeColor="accent5"/>
          <w:bottom w:val="single" w:sz="4" w:space="0" w:color="FFFF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5"/>
          <w:left w:val="nil"/>
        </w:tcBorders>
      </w:tcPr>
    </w:tblStylePr>
    <w:tblStylePr w:type="swCell">
      <w:tblPr/>
      <w:tcPr>
        <w:tcBorders>
          <w:top w:val="double" w:sz="4" w:space="0" w:color="FFFFF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344" w:themeColor="accent1"/>
          <w:left w:val="single" w:sz="4" w:space="0" w:color="0F3344" w:themeColor="accent1"/>
          <w:bottom w:val="single" w:sz="4" w:space="0" w:color="0F3344" w:themeColor="accent1"/>
          <w:right w:val="single" w:sz="4" w:space="0" w:color="0F3344" w:themeColor="accent1"/>
          <w:insideH w:val="nil"/>
        </w:tcBorders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D8EA" w:themeColor="accent2"/>
          <w:left w:val="single" w:sz="4" w:space="0" w:color="E5D8EA" w:themeColor="accent2"/>
          <w:bottom w:val="single" w:sz="4" w:space="0" w:color="E5D8EA" w:themeColor="accent2"/>
          <w:right w:val="single" w:sz="4" w:space="0" w:color="E5D8EA" w:themeColor="accent2"/>
          <w:insideH w:val="nil"/>
        </w:tcBorders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C4D7" w:themeColor="accent3"/>
          <w:left w:val="single" w:sz="4" w:space="0" w:color="F8C4D7" w:themeColor="accent3"/>
          <w:bottom w:val="single" w:sz="4" w:space="0" w:color="F8C4D7" w:themeColor="accent3"/>
          <w:right w:val="single" w:sz="4" w:space="0" w:color="F8C4D7" w:themeColor="accent3"/>
          <w:insideH w:val="nil"/>
        </w:tcBorders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EA10" w:themeColor="accent4"/>
          <w:left w:val="single" w:sz="4" w:space="0" w:color="FCEA10" w:themeColor="accent4"/>
          <w:bottom w:val="single" w:sz="4" w:space="0" w:color="FCEA10" w:themeColor="accent4"/>
          <w:right w:val="single" w:sz="4" w:space="0" w:color="FCEA10" w:themeColor="accent4"/>
          <w:insideH w:val="nil"/>
        </w:tcBorders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3344" w:themeColor="accent1"/>
        <w:left w:val="single" w:sz="24" w:space="0" w:color="0F3344" w:themeColor="accent1"/>
        <w:bottom w:val="single" w:sz="24" w:space="0" w:color="0F3344" w:themeColor="accent1"/>
        <w:right w:val="single" w:sz="24" w:space="0" w:color="0F3344" w:themeColor="accent1"/>
      </w:tblBorders>
    </w:tblPr>
    <w:tcPr>
      <w:shd w:val="clear" w:color="auto" w:fill="0F334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D8EA" w:themeColor="accent2"/>
        <w:left w:val="single" w:sz="24" w:space="0" w:color="E5D8EA" w:themeColor="accent2"/>
        <w:bottom w:val="single" w:sz="24" w:space="0" w:color="E5D8EA" w:themeColor="accent2"/>
        <w:right w:val="single" w:sz="24" w:space="0" w:color="E5D8EA" w:themeColor="accent2"/>
      </w:tblBorders>
    </w:tblPr>
    <w:tcPr>
      <w:shd w:val="clear" w:color="auto" w:fill="E5D8E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C4D7" w:themeColor="accent3"/>
        <w:left w:val="single" w:sz="24" w:space="0" w:color="F8C4D7" w:themeColor="accent3"/>
        <w:bottom w:val="single" w:sz="24" w:space="0" w:color="F8C4D7" w:themeColor="accent3"/>
        <w:right w:val="single" w:sz="24" w:space="0" w:color="F8C4D7" w:themeColor="accent3"/>
      </w:tblBorders>
    </w:tblPr>
    <w:tcPr>
      <w:shd w:val="clear" w:color="auto" w:fill="F8C4D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CEA10" w:themeColor="accent4"/>
        <w:left w:val="single" w:sz="24" w:space="0" w:color="FCEA10" w:themeColor="accent4"/>
        <w:bottom w:val="single" w:sz="24" w:space="0" w:color="FCEA10" w:themeColor="accent4"/>
        <w:right w:val="single" w:sz="24" w:space="0" w:color="FCEA10" w:themeColor="accent4"/>
      </w:tblBorders>
    </w:tblPr>
    <w:tcPr>
      <w:shd w:val="clear" w:color="auto" w:fill="FCEA1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5"/>
        <w:left w:val="single" w:sz="24" w:space="0" w:color="FFFFFF" w:themeColor="accent5"/>
        <w:bottom w:val="single" w:sz="24" w:space="0" w:color="FFFFFF" w:themeColor="accent5"/>
        <w:right w:val="single" w:sz="24" w:space="0" w:color="FFFFFF" w:themeColor="accent5"/>
      </w:tblBorders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 w:line="240" w:lineRule="auto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0F3344" w:themeColor="accent1"/>
        <w:bottom w:val="single" w:sz="4" w:space="0" w:color="0F334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334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 w:line="240" w:lineRule="auto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5D8EA" w:themeColor="accent2"/>
        <w:bottom w:val="single" w:sz="4" w:space="0" w:color="E5D8E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5D8E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 w:line="240" w:lineRule="auto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8C4D7" w:themeColor="accent3"/>
        <w:bottom w:val="single" w:sz="4" w:space="0" w:color="F8C4D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8C4D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CEA10" w:themeColor="accent4"/>
        <w:bottom w:val="single" w:sz="4" w:space="0" w:color="FCEA1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CEA1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/>
        <w:bottom w:val="single" w:sz="4" w:space="0" w:color="FFFF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 w:line="240" w:lineRule="auto"/>
    </w:pPr>
    <w:rPr>
      <w:color w:val="0B263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334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334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334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334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 w:line="240" w:lineRule="auto"/>
    </w:pPr>
    <w:rPr>
      <w:color w:val="B48EC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D8E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D8E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D8E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D8E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 w:line="240" w:lineRule="auto"/>
    </w:pPr>
    <w:rPr>
      <w:color w:val="EC6093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C4D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C4D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C4D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C4D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CEA1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CEA1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CEA1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CEA1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2749B" w:themeColor="accent1" w:themeTint="BF"/>
        <w:left w:val="single" w:sz="8" w:space="0" w:color="22749B" w:themeColor="accent1" w:themeTint="BF"/>
        <w:bottom w:val="single" w:sz="8" w:space="0" w:color="22749B" w:themeColor="accent1" w:themeTint="BF"/>
        <w:right w:val="single" w:sz="8" w:space="0" w:color="22749B" w:themeColor="accent1" w:themeTint="BF"/>
        <w:insideH w:val="single" w:sz="8" w:space="0" w:color="22749B" w:themeColor="accent1" w:themeTint="BF"/>
        <w:insideV w:val="single" w:sz="8" w:space="0" w:color="22749B" w:themeColor="accent1" w:themeTint="BF"/>
      </w:tblBorders>
    </w:tblPr>
    <w:tcPr>
      <w:shd w:val="clear" w:color="auto" w:fill="A8D6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2749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shd w:val="clear" w:color="auto" w:fill="50ACD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BE1EF" w:themeColor="accent2" w:themeTint="BF"/>
        <w:left w:val="single" w:sz="8" w:space="0" w:color="EBE1EF" w:themeColor="accent2" w:themeTint="BF"/>
        <w:bottom w:val="single" w:sz="8" w:space="0" w:color="EBE1EF" w:themeColor="accent2" w:themeTint="BF"/>
        <w:right w:val="single" w:sz="8" w:space="0" w:color="EBE1EF" w:themeColor="accent2" w:themeTint="BF"/>
        <w:insideH w:val="single" w:sz="8" w:space="0" w:color="EBE1EF" w:themeColor="accent2" w:themeTint="BF"/>
        <w:insideV w:val="single" w:sz="8" w:space="0" w:color="EBE1EF" w:themeColor="accent2" w:themeTint="BF"/>
      </w:tblBorders>
    </w:tblPr>
    <w:tcPr>
      <w:shd w:val="clear" w:color="auto" w:fill="F8F5F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1E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shd w:val="clear" w:color="auto" w:fill="F1EBF4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9D2E0" w:themeColor="accent3" w:themeTint="BF"/>
        <w:left w:val="single" w:sz="8" w:space="0" w:color="F9D2E0" w:themeColor="accent3" w:themeTint="BF"/>
        <w:bottom w:val="single" w:sz="8" w:space="0" w:color="F9D2E0" w:themeColor="accent3" w:themeTint="BF"/>
        <w:right w:val="single" w:sz="8" w:space="0" w:color="F9D2E0" w:themeColor="accent3" w:themeTint="BF"/>
        <w:insideH w:val="single" w:sz="8" w:space="0" w:color="F9D2E0" w:themeColor="accent3" w:themeTint="BF"/>
        <w:insideV w:val="single" w:sz="8" w:space="0" w:color="F9D2E0" w:themeColor="accent3" w:themeTint="BF"/>
      </w:tblBorders>
    </w:tblPr>
    <w:tcPr>
      <w:shd w:val="clear" w:color="auto" w:fill="FDF0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2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CEE4B" w:themeColor="accent4" w:themeTint="BF"/>
        <w:left w:val="single" w:sz="8" w:space="0" w:color="FCEE4B" w:themeColor="accent4" w:themeTint="BF"/>
        <w:bottom w:val="single" w:sz="8" w:space="0" w:color="FCEE4B" w:themeColor="accent4" w:themeTint="BF"/>
        <w:right w:val="single" w:sz="8" w:space="0" w:color="FCEE4B" w:themeColor="accent4" w:themeTint="BF"/>
        <w:insideH w:val="single" w:sz="8" w:space="0" w:color="FCEE4B" w:themeColor="accent4" w:themeTint="BF"/>
        <w:insideV w:val="single" w:sz="8" w:space="0" w:color="FCEE4B" w:themeColor="accent4" w:themeTint="BF"/>
      </w:tblBorders>
    </w:tblPr>
    <w:tcPr>
      <w:shd w:val="clear" w:color="auto" w:fill="FEF9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E4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shd w:val="clear" w:color="auto" w:fill="FDF48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  <w:insideV w:val="single" w:sz="8" w:space="0" w:color="FFFFFF" w:themeColor="accent5" w:themeTint="BF"/>
      </w:tblBorders>
    </w:tblPr>
    <w:tcPr>
      <w:shd w:val="clear" w:color="auto" w:fill="FFFF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  <w:insideH w:val="single" w:sz="8" w:space="0" w:color="0F3344" w:themeColor="accent1"/>
        <w:insideV w:val="single" w:sz="8" w:space="0" w:color="0F3344" w:themeColor="accent1"/>
      </w:tblBorders>
    </w:tblPr>
    <w:tcPr>
      <w:shd w:val="clear" w:color="auto" w:fill="A8D6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CEE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DEF" w:themeFill="accent1" w:themeFillTint="33"/>
      </w:tc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tcBorders>
          <w:insideH w:val="single" w:sz="6" w:space="0" w:color="0F3344" w:themeColor="accent1"/>
          <w:insideV w:val="single" w:sz="6" w:space="0" w:color="0F3344" w:themeColor="accent1"/>
        </w:tcBorders>
        <w:shd w:val="clear" w:color="auto" w:fill="50ACD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  <w:insideH w:val="single" w:sz="8" w:space="0" w:color="E5D8EA" w:themeColor="accent2"/>
        <w:insideV w:val="single" w:sz="8" w:space="0" w:color="E5D8EA" w:themeColor="accent2"/>
      </w:tblBorders>
    </w:tblPr>
    <w:tcPr>
      <w:shd w:val="clear" w:color="auto" w:fill="F8F5F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B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7FA" w:themeFill="accent2" w:themeFillTint="33"/>
      </w:tc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tcBorders>
          <w:insideH w:val="single" w:sz="6" w:space="0" w:color="E5D8EA" w:themeColor="accent2"/>
          <w:insideV w:val="single" w:sz="6" w:space="0" w:color="E5D8EA" w:themeColor="accent2"/>
        </w:tcBorders>
        <w:shd w:val="clear" w:color="auto" w:fill="F1EBF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  <w:insideH w:val="single" w:sz="8" w:space="0" w:color="F8C4D7" w:themeColor="accent3"/>
        <w:insideV w:val="single" w:sz="8" w:space="0" w:color="F8C4D7" w:themeColor="accent3"/>
      </w:tblBorders>
    </w:tblPr>
    <w:tcPr>
      <w:shd w:val="clear" w:color="auto" w:fill="FDF0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9F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3F6" w:themeFill="accent3" w:themeFillTint="33"/>
      </w:tc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tcBorders>
          <w:insideH w:val="single" w:sz="6" w:space="0" w:color="F8C4D7" w:themeColor="accent3"/>
          <w:insideV w:val="single" w:sz="6" w:space="0" w:color="F8C4D7" w:themeColor="accent3"/>
        </w:tcBorders>
        <w:shd w:val="clear" w:color="auto" w:fill="FBE1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  <w:insideH w:val="single" w:sz="8" w:space="0" w:color="FCEA10" w:themeColor="accent4"/>
        <w:insideV w:val="single" w:sz="8" w:space="0" w:color="FCEA10" w:themeColor="accent4"/>
      </w:tblBorders>
    </w:tblPr>
    <w:tcPr>
      <w:shd w:val="clear" w:color="auto" w:fill="FEF9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ACE" w:themeFill="accent4" w:themeFillTint="33"/>
      </w:tc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tcBorders>
          <w:insideH w:val="single" w:sz="6" w:space="0" w:color="FCEA10" w:themeColor="accent4"/>
          <w:insideV w:val="single" w:sz="6" w:space="0" w:color="FCEA10" w:themeColor="accent4"/>
        </w:tcBorders>
        <w:shd w:val="clear" w:color="auto" w:fill="FDF48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cPr>
      <w:shd w:val="clear" w:color="auto" w:fill="FFFF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3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tcBorders>
          <w:insideH w:val="single" w:sz="6" w:space="0" w:color="FFFFFF" w:themeColor="accent5"/>
          <w:insideV w:val="single" w:sz="6" w:space="0" w:color="FFFFFF" w:themeColor="accent5"/>
        </w:tcBorders>
        <w:shd w:val="clear" w:color="auto" w:fill="FFFF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D6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34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34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0ACD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0ACD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5F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D8E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D8E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EBF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EBF4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0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C4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C4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1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1E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9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EA1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EA1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48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48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bottom w:val="single" w:sz="8" w:space="0" w:color="0F334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334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F3344" w:themeColor="accent1"/>
          <w:bottom w:val="single" w:sz="8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3344" w:themeColor="accent1"/>
          <w:bottom w:val="single" w:sz="8" w:space="0" w:color="0F3344" w:themeColor="accent1"/>
        </w:tcBorders>
      </w:tcPr>
    </w:tblStylePr>
    <w:tblStylePr w:type="band1Vert">
      <w:tblPr/>
      <w:tcPr>
        <w:shd w:val="clear" w:color="auto" w:fill="A8D6EC" w:themeFill="accent1" w:themeFillTint="3F"/>
      </w:tcPr>
    </w:tblStylePr>
    <w:tblStylePr w:type="band1Horz">
      <w:tblPr/>
      <w:tcPr>
        <w:shd w:val="clear" w:color="auto" w:fill="A8D6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bottom w:val="single" w:sz="8" w:space="0" w:color="E5D8E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D8EA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5D8EA" w:themeColor="accent2"/>
          <w:bottom w:val="single" w:sz="8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D8EA" w:themeColor="accent2"/>
          <w:bottom w:val="single" w:sz="8" w:space="0" w:color="E5D8EA" w:themeColor="accent2"/>
        </w:tcBorders>
      </w:tcPr>
    </w:tblStylePr>
    <w:tblStylePr w:type="band1Vert">
      <w:tblPr/>
      <w:tcPr>
        <w:shd w:val="clear" w:color="auto" w:fill="F8F5F9" w:themeFill="accent2" w:themeFillTint="3F"/>
      </w:tcPr>
    </w:tblStylePr>
    <w:tblStylePr w:type="band1Horz">
      <w:tblPr/>
      <w:tcPr>
        <w:shd w:val="clear" w:color="auto" w:fill="F8F5F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bottom w:val="single" w:sz="8" w:space="0" w:color="F8C4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C4D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8C4D7" w:themeColor="accent3"/>
          <w:bottom w:val="single" w:sz="8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C4D7" w:themeColor="accent3"/>
          <w:bottom w:val="single" w:sz="8" w:space="0" w:color="F8C4D7" w:themeColor="accent3"/>
        </w:tcBorders>
      </w:tcPr>
    </w:tblStylePr>
    <w:tblStylePr w:type="band1Vert">
      <w:tblPr/>
      <w:tcPr>
        <w:shd w:val="clear" w:color="auto" w:fill="FDF0F5" w:themeFill="accent3" w:themeFillTint="3F"/>
      </w:tcPr>
    </w:tblStylePr>
    <w:tblStylePr w:type="band1Horz">
      <w:tblPr/>
      <w:tcPr>
        <w:shd w:val="clear" w:color="auto" w:fill="FDF0F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bottom w:val="single" w:sz="8" w:space="0" w:color="FCEA1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CEA1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CEA10" w:themeColor="accent4"/>
          <w:bottom w:val="single" w:sz="8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CEA10" w:themeColor="accent4"/>
          <w:bottom w:val="single" w:sz="8" w:space="0" w:color="FCEA10" w:themeColor="accent4"/>
        </w:tcBorders>
      </w:tcPr>
    </w:tblStylePr>
    <w:tblStylePr w:type="band1Vert">
      <w:tblPr/>
      <w:tcPr>
        <w:shd w:val="clear" w:color="auto" w:fill="FEF9C3" w:themeFill="accent4" w:themeFillTint="3F"/>
      </w:tcPr>
    </w:tblStylePr>
    <w:tblStylePr w:type="band1Horz">
      <w:tblPr/>
      <w:tcPr>
        <w:shd w:val="clear" w:color="auto" w:fill="FEF9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334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334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334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D6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D8E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D8E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5F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C4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C4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C4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0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CEA1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CEA1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CEA1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9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2749B" w:themeColor="accent1" w:themeTint="BF"/>
        <w:left w:val="single" w:sz="8" w:space="0" w:color="22749B" w:themeColor="accent1" w:themeTint="BF"/>
        <w:bottom w:val="single" w:sz="8" w:space="0" w:color="22749B" w:themeColor="accent1" w:themeTint="BF"/>
        <w:right w:val="single" w:sz="8" w:space="0" w:color="22749B" w:themeColor="accent1" w:themeTint="BF"/>
        <w:insideH w:val="single" w:sz="8" w:space="0" w:color="22749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2749B" w:themeColor="accent1" w:themeTint="BF"/>
          <w:left w:val="single" w:sz="8" w:space="0" w:color="22749B" w:themeColor="accent1" w:themeTint="BF"/>
          <w:bottom w:val="single" w:sz="8" w:space="0" w:color="22749B" w:themeColor="accent1" w:themeTint="BF"/>
          <w:right w:val="single" w:sz="8" w:space="0" w:color="22749B" w:themeColor="accent1" w:themeTint="BF"/>
          <w:insideH w:val="nil"/>
          <w:insideV w:val="nil"/>
        </w:tcBorders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749B" w:themeColor="accent1" w:themeTint="BF"/>
          <w:left w:val="single" w:sz="8" w:space="0" w:color="22749B" w:themeColor="accent1" w:themeTint="BF"/>
          <w:bottom w:val="single" w:sz="8" w:space="0" w:color="22749B" w:themeColor="accent1" w:themeTint="BF"/>
          <w:right w:val="single" w:sz="8" w:space="0" w:color="22749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D6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D6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BE1EF" w:themeColor="accent2" w:themeTint="BF"/>
        <w:left w:val="single" w:sz="8" w:space="0" w:color="EBE1EF" w:themeColor="accent2" w:themeTint="BF"/>
        <w:bottom w:val="single" w:sz="8" w:space="0" w:color="EBE1EF" w:themeColor="accent2" w:themeTint="BF"/>
        <w:right w:val="single" w:sz="8" w:space="0" w:color="EBE1EF" w:themeColor="accent2" w:themeTint="BF"/>
        <w:insideH w:val="single" w:sz="8" w:space="0" w:color="EBE1E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1EF" w:themeColor="accent2" w:themeTint="BF"/>
          <w:left w:val="single" w:sz="8" w:space="0" w:color="EBE1EF" w:themeColor="accent2" w:themeTint="BF"/>
          <w:bottom w:val="single" w:sz="8" w:space="0" w:color="EBE1EF" w:themeColor="accent2" w:themeTint="BF"/>
          <w:right w:val="single" w:sz="8" w:space="0" w:color="EBE1EF" w:themeColor="accent2" w:themeTint="BF"/>
          <w:insideH w:val="nil"/>
          <w:insideV w:val="nil"/>
        </w:tcBorders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1EF" w:themeColor="accent2" w:themeTint="BF"/>
          <w:left w:val="single" w:sz="8" w:space="0" w:color="EBE1EF" w:themeColor="accent2" w:themeTint="BF"/>
          <w:bottom w:val="single" w:sz="8" w:space="0" w:color="EBE1EF" w:themeColor="accent2" w:themeTint="BF"/>
          <w:right w:val="single" w:sz="8" w:space="0" w:color="EBE1E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F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5F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9D2E0" w:themeColor="accent3" w:themeTint="BF"/>
        <w:left w:val="single" w:sz="8" w:space="0" w:color="F9D2E0" w:themeColor="accent3" w:themeTint="BF"/>
        <w:bottom w:val="single" w:sz="8" w:space="0" w:color="F9D2E0" w:themeColor="accent3" w:themeTint="BF"/>
        <w:right w:val="single" w:sz="8" w:space="0" w:color="F9D2E0" w:themeColor="accent3" w:themeTint="BF"/>
        <w:insideH w:val="single" w:sz="8" w:space="0" w:color="F9D2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2E0" w:themeColor="accent3" w:themeTint="BF"/>
          <w:left w:val="single" w:sz="8" w:space="0" w:color="F9D2E0" w:themeColor="accent3" w:themeTint="BF"/>
          <w:bottom w:val="single" w:sz="8" w:space="0" w:color="F9D2E0" w:themeColor="accent3" w:themeTint="BF"/>
          <w:right w:val="single" w:sz="8" w:space="0" w:color="F9D2E0" w:themeColor="accent3" w:themeTint="BF"/>
          <w:insideH w:val="nil"/>
          <w:insideV w:val="nil"/>
        </w:tcBorders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2E0" w:themeColor="accent3" w:themeTint="BF"/>
          <w:left w:val="single" w:sz="8" w:space="0" w:color="F9D2E0" w:themeColor="accent3" w:themeTint="BF"/>
          <w:bottom w:val="single" w:sz="8" w:space="0" w:color="F9D2E0" w:themeColor="accent3" w:themeTint="BF"/>
          <w:right w:val="single" w:sz="8" w:space="0" w:color="F9D2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0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CEE4B" w:themeColor="accent4" w:themeTint="BF"/>
        <w:left w:val="single" w:sz="8" w:space="0" w:color="FCEE4B" w:themeColor="accent4" w:themeTint="BF"/>
        <w:bottom w:val="single" w:sz="8" w:space="0" w:color="FCEE4B" w:themeColor="accent4" w:themeTint="BF"/>
        <w:right w:val="single" w:sz="8" w:space="0" w:color="FCEE4B" w:themeColor="accent4" w:themeTint="BF"/>
        <w:insideH w:val="single" w:sz="8" w:space="0" w:color="FCEE4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E4B" w:themeColor="accent4" w:themeTint="BF"/>
          <w:left w:val="single" w:sz="8" w:space="0" w:color="FCEE4B" w:themeColor="accent4" w:themeTint="BF"/>
          <w:bottom w:val="single" w:sz="8" w:space="0" w:color="FCEE4B" w:themeColor="accent4" w:themeTint="BF"/>
          <w:right w:val="single" w:sz="8" w:space="0" w:color="FCEE4B" w:themeColor="accent4" w:themeTint="BF"/>
          <w:insideH w:val="nil"/>
          <w:insideV w:val="nil"/>
        </w:tcBorders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E4B" w:themeColor="accent4" w:themeTint="BF"/>
          <w:left w:val="single" w:sz="8" w:space="0" w:color="FCEE4B" w:themeColor="accent4" w:themeTint="BF"/>
          <w:bottom w:val="single" w:sz="8" w:space="0" w:color="FCEE4B" w:themeColor="accent4" w:themeTint="BF"/>
          <w:right w:val="single" w:sz="8" w:space="0" w:color="FCEE4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9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19"/>
    <w:semiHidden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0B2632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4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ps03\AppData\Roaming\Microsoft\Templates\Organic%20shapes%20letterhe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CDA77683B284C828C163346662A1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437E1-AFDB-4BA7-BB28-D0226D16240C}"/>
      </w:docPartPr>
      <w:docPartBody>
        <w:p w:rsidR="00000000" w:rsidRDefault="00000000">
          <w:pPr>
            <w:pStyle w:val="2CDA77683B284C828C163346662A1F9A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CA"/>
    <w:rsid w:val="00383AEE"/>
    <w:rsid w:val="0056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2DA0F7E21441FA9A81D71886D15D08">
    <w:name w:val="F52DA0F7E21441FA9A81D71886D15D08"/>
  </w:style>
  <w:style w:type="paragraph" w:customStyle="1" w:styleId="9052A868EA5643089B428EE2FDB0606E">
    <w:name w:val="9052A868EA5643089B428EE2FDB0606E"/>
  </w:style>
  <w:style w:type="paragraph" w:customStyle="1" w:styleId="DF0E25B7EA3942109E5F1323C84E1FCF">
    <w:name w:val="DF0E25B7EA3942109E5F1323C84E1FCF"/>
  </w:style>
  <w:style w:type="character" w:styleId="PlaceholderText">
    <w:name w:val="Placeholder Text"/>
    <w:basedOn w:val="DefaultParagraphFont"/>
    <w:uiPriority w:val="99"/>
    <w:semiHidden/>
    <w:rPr>
      <w:color w:val="77206D" w:themeColor="accent5" w:themeShade="BF"/>
      <w:sz w:val="22"/>
    </w:rPr>
  </w:style>
  <w:style w:type="paragraph" w:customStyle="1" w:styleId="0336A41F89CD4EC19C3672D76CE483C3">
    <w:name w:val="0336A41F89CD4EC19C3672D76CE483C3"/>
  </w:style>
  <w:style w:type="paragraph" w:customStyle="1" w:styleId="6C1294F63D564D2BB92DB00C670C43EB">
    <w:name w:val="6C1294F63D564D2BB92DB00C670C43EB"/>
  </w:style>
  <w:style w:type="paragraph" w:customStyle="1" w:styleId="0067DEF368B34AECABC6F7B403500C2E">
    <w:name w:val="0067DEF368B34AECABC6F7B403500C2E"/>
  </w:style>
  <w:style w:type="paragraph" w:customStyle="1" w:styleId="1EAF23C939C646E49762EA5E77CEC0C7">
    <w:name w:val="1EAF23C939C646E49762EA5E77CEC0C7"/>
  </w:style>
  <w:style w:type="paragraph" w:customStyle="1" w:styleId="2CDA77683B284C828C163346662A1F9A">
    <w:name w:val="2CDA77683B284C828C163346662A1F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004731-2B80-4934-A058-BD0BA9AC60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AE803B-26EA-40FF-870A-D0EF6A32464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A3788B9-FD30-4ABC-B3E8-7F91FAD6680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2BC7322-48DF-48AE-9E00-47942D1716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Organic shapes letterhead</Template>
  <TotalTime>14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Sanjana Gaadhe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tops03</dc:creator>
  <cp:lastModifiedBy>tops03</cp:lastModifiedBy>
  <cp:revision>2</cp:revision>
  <dcterms:created xsi:type="dcterms:W3CDTF">2024-12-03T04:13:00Z</dcterms:created>
  <dcterms:modified xsi:type="dcterms:W3CDTF">2024-12-03T04:27:00Z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