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22B0B9" w14:textId="4ACDD976" w:rsidR="00752FC4" w:rsidRDefault="00752FC4" w:rsidP="003068CE">
      <w:pPr>
        <w:pStyle w:val="Date"/>
      </w:pPr>
    </w:p>
    <w:p w14:paraId="66744215" w14:textId="08500D31" w:rsidR="001607ED" w:rsidRPr="001607ED" w:rsidRDefault="001607ED" w:rsidP="001607ED">
      <w:pPr>
        <w:pStyle w:val="Salutation"/>
        <w:rPr>
          <w:b/>
          <w:bCs/>
          <w:color w:val="262626" w:themeColor="text2" w:themeTint="D9"/>
          <w:sz w:val="32"/>
          <w:szCs w:val="28"/>
        </w:rPr>
      </w:pPr>
      <w:r w:rsidRPr="001607ED">
        <w:rPr>
          <w:b/>
          <w:bCs/>
          <w:color w:val="262626" w:themeColor="text2" w:themeTint="D9"/>
          <w:sz w:val="32"/>
          <w:szCs w:val="28"/>
        </w:rPr>
        <w:t>Subject: Resignation</w:t>
      </w:r>
    </w:p>
    <w:p w14:paraId="09E2896B" w14:textId="0DEAEB80" w:rsidR="00752FC4" w:rsidRPr="001607ED" w:rsidRDefault="00752FC4" w:rsidP="008D0AA7">
      <w:pPr>
        <w:pStyle w:val="Salutation"/>
        <w:rPr>
          <w:b/>
          <w:bCs/>
          <w:color w:val="404040" w:themeColor="text2" w:themeTint="BF"/>
          <w:sz w:val="32"/>
          <w:szCs w:val="28"/>
        </w:rPr>
      </w:pPr>
      <w:r w:rsidRPr="001607ED">
        <w:rPr>
          <w:b/>
          <w:bCs/>
          <w:color w:val="404040" w:themeColor="text2" w:themeTint="BF"/>
          <w:sz w:val="32"/>
          <w:szCs w:val="28"/>
        </w:rPr>
        <w:t xml:space="preserve">Dear </w:t>
      </w:r>
      <w:r w:rsidR="001607ED" w:rsidRPr="001607ED">
        <w:rPr>
          <w:b/>
          <w:bCs/>
          <w:color w:val="404040" w:themeColor="text2" w:themeTint="BF"/>
          <w:sz w:val="32"/>
          <w:szCs w:val="28"/>
        </w:rPr>
        <w:t>Mam</w:t>
      </w:r>
      <w:r w:rsidRPr="001607ED">
        <w:rPr>
          <w:b/>
          <w:bCs/>
          <w:color w:val="404040" w:themeColor="text2" w:themeTint="BF"/>
          <w:sz w:val="32"/>
          <w:szCs w:val="28"/>
        </w:rPr>
        <w:t>,</w:t>
      </w:r>
    </w:p>
    <w:p w14:paraId="440095B8" w14:textId="6916C39B" w:rsidR="001607ED" w:rsidRPr="001607ED" w:rsidRDefault="001607ED" w:rsidP="001607ED">
      <w:pPr>
        <w:rPr>
          <w:b/>
          <w:bCs/>
          <w:color w:val="595959" w:themeColor="text2" w:themeTint="A6"/>
          <w:sz w:val="28"/>
          <w:szCs w:val="24"/>
          <w:lang w:val="en-IN"/>
        </w:rPr>
      </w:pPr>
      <w:r w:rsidRPr="001607ED">
        <w:rPr>
          <w:b/>
          <w:bCs/>
          <w:color w:val="595959" w:themeColor="text2" w:themeTint="A6"/>
          <w:sz w:val="28"/>
          <w:szCs w:val="24"/>
          <w:lang w:val="en-IN"/>
        </w:rPr>
        <w:t xml:space="preserve">I hope you're doing well. I am writing to formally resign from my position as </w:t>
      </w:r>
      <w:r w:rsidRPr="001607ED">
        <w:rPr>
          <w:b/>
          <w:bCs/>
          <w:color w:val="595959" w:themeColor="text2" w:themeTint="A6"/>
          <w:sz w:val="28"/>
          <w:szCs w:val="24"/>
          <w:lang w:val="en-IN"/>
        </w:rPr>
        <w:t>Employee</w:t>
      </w:r>
      <w:r w:rsidRPr="001607ED">
        <w:rPr>
          <w:b/>
          <w:bCs/>
          <w:color w:val="595959" w:themeColor="text2" w:themeTint="A6"/>
          <w:sz w:val="28"/>
          <w:szCs w:val="24"/>
          <w:lang w:val="en-IN"/>
        </w:rPr>
        <w:t xml:space="preserve"> at </w:t>
      </w:r>
      <w:r w:rsidRPr="001607ED">
        <w:rPr>
          <w:b/>
          <w:bCs/>
          <w:color w:val="595959" w:themeColor="text2" w:themeTint="A6"/>
          <w:sz w:val="28"/>
          <w:szCs w:val="24"/>
          <w:lang w:val="en-IN"/>
        </w:rPr>
        <w:t>Sonata Software</w:t>
      </w:r>
      <w:r w:rsidRPr="001607ED">
        <w:rPr>
          <w:b/>
          <w:bCs/>
          <w:color w:val="595959" w:themeColor="text2" w:themeTint="A6"/>
          <w:sz w:val="28"/>
          <w:szCs w:val="24"/>
          <w:lang w:val="en-IN"/>
        </w:rPr>
        <w:t xml:space="preserve">, effective </w:t>
      </w:r>
      <w:r w:rsidRPr="001607ED">
        <w:rPr>
          <w:b/>
          <w:bCs/>
          <w:color w:val="595959" w:themeColor="text2" w:themeTint="A6"/>
          <w:sz w:val="28"/>
          <w:szCs w:val="24"/>
          <w:lang w:val="en-IN"/>
        </w:rPr>
        <w:t>27 November</w:t>
      </w:r>
      <w:r w:rsidRPr="001607ED">
        <w:rPr>
          <w:b/>
          <w:bCs/>
          <w:color w:val="595959" w:themeColor="text2" w:themeTint="A6"/>
          <w:sz w:val="28"/>
          <w:szCs w:val="24"/>
          <w:lang w:val="en-IN"/>
        </w:rPr>
        <w:t>.</w:t>
      </w:r>
    </w:p>
    <w:p w14:paraId="657C801E" w14:textId="71FA4923" w:rsidR="001607ED" w:rsidRPr="001607ED" w:rsidRDefault="001607ED" w:rsidP="001607ED">
      <w:pPr>
        <w:rPr>
          <w:b/>
          <w:bCs/>
          <w:color w:val="595959" w:themeColor="text2" w:themeTint="A6"/>
          <w:sz w:val="28"/>
          <w:szCs w:val="24"/>
          <w:lang w:val="en-IN"/>
        </w:rPr>
      </w:pPr>
      <w:r w:rsidRPr="001607ED">
        <w:rPr>
          <w:b/>
          <w:bCs/>
          <w:color w:val="595959" w:themeColor="text2" w:themeTint="A6"/>
          <w:sz w:val="28"/>
          <w:szCs w:val="24"/>
          <w:lang w:val="en-IN"/>
        </w:rPr>
        <w:t xml:space="preserve">After careful consideration, I have decided to pursue further studies to advance my career. This decision was difficult, as I greatly valued my time and experiences at </w:t>
      </w:r>
      <w:r w:rsidRPr="001607ED">
        <w:rPr>
          <w:b/>
          <w:bCs/>
          <w:color w:val="595959" w:themeColor="text2" w:themeTint="A6"/>
          <w:sz w:val="28"/>
          <w:szCs w:val="24"/>
          <w:lang w:val="en-IN"/>
        </w:rPr>
        <w:t>Sonata Software</w:t>
      </w:r>
      <w:r w:rsidRPr="001607ED">
        <w:rPr>
          <w:b/>
          <w:bCs/>
          <w:color w:val="595959" w:themeColor="text2" w:themeTint="A6"/>
          <w:sz w:val="28"/>
          <w:szCs w:val="24"/>
          <w:lang w:val="en-IN"/>
        </w:rPr>
        <w:t>.</w:t>
      </w:r>
    </w:p>
    <w:p w14:paraId="744BFBA7" w14:textId="77777777" w:rsidR="001607ED" w:rsidRPr="001607ED" w:rsidRDefault="001607ED" w:rsidP="001607ED">
      <w:pPr>
        <w:rPr>
          <w:b/>
          <w:bCs/>
          <w:color w:val="595959" w:themeColor="text2" w:themeTint="A6"/>
          <w:sz w:val="28"/>
          <w:szCs w:val="24"/>
          <w:lang w:val="en-IN"/>
        </w:rPr>
      </w:pPr>
      <w:r w:rsidRPr="001607ED">
        <w:rPr>
          <w:b/>
          <w:bCs/>
          <w:color w:val="595959" w:themeColor="text2" w:themeTint="A6"/>
          <w:sz w:val="28"/>
          <w:szCs w:val="24"/>
          <w:lang w:val="en-IN"/>
        </w:rPr>
        <w:t>I will ensure a smooth transition of my duties and be available to assist with any queries or training needed during my notice period.</w:t>
      </w:r>
    </w:p>
    <w:p w14:paraId="548208E0" w14:textId="24D97F0A" w:rsidR="001607ED" w:rsidRPr="001607ED" w:rsidRDefault="001607ED" w:rsidP="001607ED">
      <w:pPr>
        <w:rPr>
          <w:b/>
          <w:bCs/>
          <w:color w:val="595959" w:themeColor="text2" w:themeTint="A6"/>
          <w:sz w:val="28"/>
          <w:szCs w:val="24"/>
          <w:lang w:val="en-IN"/>
        </w:rPr>
      </w:pPr>
      <w:r w:rsidRPr="001607ED">
        <w:rPr>
          <w:b/>
          <w:bCs/>
          <w:color w:val="595959" w:themeColor="text2" w:themeTint="A6"/>
          <w:sz w:val="28"/>
          <w:szCs w:val="24"/>
          <w:lang w:val="en-IN"/>
        </w:rPr>
        <w:t>Thank you for your support and for the opportunities I have been given during my time here.</w:t>
      </w:r>
    </w:p>
    <w:p w14:paraId="528F97E2" w14:textId="46EB71C2" w:rsidR="001607ED" w:rsidRPr="001607ED" w:rsidRDefault="001607ED" w:rsidP="001607ED">
      <w:pPr>
        <w:rPr>
          <w:b/>
          <w:bCs/>
          <w:color w:val="262626" w:themeColor="text2" w:themeTint="D9"/>
          <w:sz w:val="28"/>
          <w:szCs w:val="24"/>
        </w:rPr>
      </w:pPr>
      <w:r w:rsidRPr="001607ED">
        <w:rPr>
          <w:b/>
          <w:bCs/>
          <w:color w:val="262626" w:themeColor="text2" w:themeTint="D9"/>
          <w:sz w:val="28"/>
          <w:szCs w:val="24"/>
        </w:rPr>
        <w:t>Sincerely</w:t>
      </w:r>
      <w:r>
        <w:rPr>
          <w:b/>
          <w:bCs/>
          <w:color w:val="262626" w:themeColor="text2" w:themeTint="D9"/>
          <w:sz w:val="28"/>
          <w:szCs w:val="24"/>
        </w:rPr>
        <w:t>,</w:t>
      </w:r>
    </w:p>
    <w:p w14:paraId="1ED1CB70" w14:textId="7284E71F" w:rsidR="000F7122" w:rsidRPr="001607ED" w:rsidRDefault="001607ED" w:rsidP="001607ED">
      <w:pPr>
        <w:pStyle w:val="Signature"/>
        <w:spacing w:after="0"/>
        <w:rPr>
          <w:b/>
          <w:bCs/>
          <w:color w:val="262626" w:themeColor="text2" w:themeTint="D9"/>
          <w:sz w:val="28"/>
          <w:szCs w:val="24"/>
        </w:rPr>
      </w:pPr>
      <w:r w:rsidRPr="001607ED">
        <w:rPr>
          <w:b/>
          <w:bCs/>
          <w:color w:val="262626" w:themeColor="text2" w:themeTint="D9"/>
          <w:sz w:val="28"/>
          <w:szCs w:val="24"/>
        </w:rPr>
        <w:t>Sanjana Gaadhe</w:t>
      </w:r>
    </w:p>
    <w:sectPr w:rsidR="000F7122" w:rsidRPr="001607ED" w:rsidSect="003068CE">
      <w:head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8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7FF126" w14:textId="77777777" w:rsidR="00E72490" w:rsidRDefault="00E72490">
      <w:pPr>
        <w:spacing w:after="0" w:line="240" w:lineRule="auto"/>
      </w:pPr>
      <w:r>
        <w:separator/>
      </w:r>
    </w:p>
    <w:p w14:paraId="0253314D" w14:textId="77777777" w:rsidR="00E72490" w:rsidRDefault="00E72490"/>
  </w:endnote>
  <w:endnote w:type="continuationSeparator" w:id="0">
    <w:p w14:paraId="56DDCD74" w14:textId="77777777" w:rsidR="00E72490" w:rsidRDefault="00E72490">
      <w:pPr>
        <w:spacing w:after="0" w:line="240" w:lineRule="auto"/>
      </w:pPr>
      <w:r>
        <w:continuationSeparator/>
      </w:r>
    </w:p>
    <w:p w14:paraId="161FC88A" w14:textId="77777777" w:rsidR="00E72490" w:rsidRDefault="00E7249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331827" w14:textId="77777777" w:rsidR="00752FC4" w:rsidRDefault="00752FC4" w:rsidP="00752FC4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9094AA" w14:textId="77777777" w:rsidR="00E72490" w:rsidRDefault="00E72490">
      <w:pPr>
        <w:spacing w:after="0" w:line="240" w:lineRule="auto"/>
      </w:pPr>
      <w:r>
        <w:separator/>
      </w:r>
    </w:p>
    <w:p w14:paraId="75A41E6A" w14:textId="77777777" w:rsidR="00E72490" w:rsidRDefault="00E72490"/>
  </w:footnote>
  <w:footnote w:type="continuationSeparator" w:id="0">
    <w:p w14:paraId="244B6CDF" w14:textId="77777777" w:rsidR="00E72490" w:rsidRDefault="00E72490">
      <w:pPr>
        <w:spacing w:after="0" w:line="240" w:lineRule="auto"/>
      </w:pPr>
      <w:r>
        <w:continuationSeparator/>
      </w:r>
    </w:p>
    <w:p w14:paraId="7C9C6FB0" w14:textId="77777777" w:rsidR="00E72490" w:rsidRDefault="00E7249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2C8928" w14:textId="77777777" w:rsidR="001B4EEF" w:rsidRPr="004E63AD" w:rsidRDefault="00D56B94" w:rsidP="004E63AD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DA84280" wp14:editId="6B0C080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772400" cy="10061575"/>
              <wp:effectExtent l="0" t="0" r="0" b="0"/>
              <wp:wrapNone/>
              <wp:docPr id="12" name="Group 12" descr="decorative element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61575"/>
                        <a:chOff x="0" y="0"/>
                        <a:chExt cx="7772400" cy="10061575"/>
                      </a:xfrm>
                    </wpg:grpSpPr>
                    <wps:wsp>
                      <wps:cNvPr id="9" name="Freeform: Shape 4"/>
                      <wps:cNvSpPr>
                        <a:spLocks/>
                      </wps:cNvSpPr>
                      <wps:spPr bwMode="auto">
                        <a:xfrm>
                          <a:off x="0" y="7658100"/>
                          <a:ext cx="6423660" cy="2396490"/>
                        </a:xfrm>
                        <a:custGeom>
                          <a:avLst/>
                          <a:gdLst>
                            <a:gd name="connsiteX0" fmla="*/ 1173985 w 6251208"/>
                            <a:gd name="connsiteY0" fmla="*/ 598 h 2160448"/>
                            <a:gd name="connsiteX1" fmla="*/ 2204643 w 6251208"/>
                            <a:gd name="connsiteY1" fmla="*/ 482700 h 2160448"/>
                            <a:gd name="connsiteX2" fmla="*/ 3102342 w 6251208"/>
                            <a:gd name="connsiteY2" fmla="*/ 722298 h 2160448"/>
                            <a:gd name="connsiteX3" fmla="*/ 3247558 w 6251208"/>
                            <a:gd name="connsiteY3" fmla="*/ 674379 h 2160448"/>
                            <a:gd name="connsiteX4" fmla="*/ 4211264 w 6251208"/>
                            <a:gd name="connsiteY4" fmla="*/ 1057737 h 2160448"/>
                            <a:gd name="connsiteX5" fmla="*/ 4990150 w 6251208"/>
                            <a:gd name="connsiteY5" fmla="*/ 1479431 h 2160448"/>
                            <a:gd name="connsiteX6" fmla="*/ 5293784 w 6251208"/>
                            <a:gd name="connsiteY6" fmla="*/ 1450680 h 2160448"/>
                            <a:gd name="connsiteX7" fmla="*/ 6019864 w 6251208"/>
                            <a:gd name="connsiteY7" fmla="*/ 1757366 h 2160448"/>
                            <a:gd name="connsiteX8" fmla="*/ 6237739 w 6251208"/>
                            <a:gd name="connsiteY8" fmla="*/ 2136981 h 2160448"/>
                            <a:gd name="connsiteX9" fmla="*/ 6251208 w 6251208"/>
                            <a:gd name="connsiteY9" fmla="*/ 2160448 h 2160448"/>
                            <a:gd name="connsiteX10" fmla="*/ 0 w 6251208"/>
                            <a:gd name="connsiteY10" fmla="*/ 2160448 h 2160448"/>
                            <a:gd name="connsiteX11" fmla="*/ 0 w 6251208"/>
                            <a:gd name="connsiteY11" fmla="*/ 300604 h 2160448"/>
                            <a:gd name="connsiteX12" fmla="*/ 607267 w 6251208"/>
                            <a:gd name="connsiteY12" fmla="*/ 89757 h 2160448"/>
                            <a:gd name="connsiteX13" fmla="*/ 1173985 w 6251208"/>
                            <a:gd name="connsiteY13" fmla="*/ 598 h 216044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6251208" h="2160448">
                              <a:moveTo>
                                <a:pt x="1173985" y="598"/>
                              </a:moveTo>
                              <a:cubicBezTo>
                                <a:pt x="1593715" y="12000"/>
                                <a:pt x="1995895" y="186197"/>
                                <a:pt x="2204643" y="482700"/>
                              </a:cubicBezTo>
                              <a:cubicBezTo>
                                <a:pt x="2363060" y="722298"/>
                                <a:pt x="2759104" y="827722"/>
                                <a:pt x="3102342" y="722298"/>
                              </a:cubicBezTo>
                              <a:cubicBezTo>
                                <a:pt x="3247558" y="674379"/>
                                <a:pt x="3247558" y="674379"/>
                                <a:pt x="3247558" y="674379"/>
                              </a:cubicBezTo>
                              <a:cubicBezTo>
                                <a:pt x="3656803" y="549787"/>
                                <a:pt x="4132055" y="741466"/>
                                <a:pt x="4211264" y="1057737"/>
                              </a:cubicBezTo>
                              <a:cubicBezTo>
                                <a:pt x="4277272" y="1326088"/>
                                <a:pt x="4607308" y="1517767"/>
                                <a:pt x="4990150" y="1479431"/>
                              </a:cubicBezTo>
                              <a:cubicBezTo>
                                <a:pt x="5293784" y="1450680"/>
                                <a:pt x="5293784" y="1450680"/>
                                <a:pt x="5293784" y="1450680"/>
                              </a:cubicBezTo>
                              <a:cubicBezTo>
                                <a:pt x="5597417" y="1421928"/>
                                <a:pt x="5901050" y="1556103"/>
                                <a:pt x="6019864" y="1757366"/>
                              </a:cubicBezTo>
                              <a:cubicBezTo>
                                <a:pt x="6102373" y="1901126"/>
                                <a:pt x="6174569" y="2026915"/>
                                <a:pt x="6237739" y="2136981"/>
                              </a:cubicBezTo>
                              <a:lnTo>
                                <a:pt x="6251208" y="2160448"/>
                              </a:lnTo>
                              <a:lnTo>
                                <a:pt x="0" y="2160448"/>
                              </a:lnTo>
                              <a:lnTo>
                                <a:pt x="0" y="300604"/>
                              </a:lnTo>
                              <a:cubicBezTo>
                                <a:pt x="607267" y="89757"/>
                                <a:pt x="607267" y="89757"/>
                                <a:pt x="607267" y="89757"/>
                              </a:cubicBezTo>
                              <a:cubicBezTo>
                                <a:pt x="788787" y="23868"/>
                                <a:pt x="983199" y="-4585"/>
                                <a:pt x="1173985" y="598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Freeform: Shape 4">
                        <a:extLst>
                          <a:ext uri="{FF2B5EF4-FFF2-40B4-BE49-F238E27FC236}">
                            <a16:creationId xmlns:a16="http://schemas.microsoft.com/office/drawing/2014/main" id="{C3EB9734-3C10-4C7B-AD18-95F24EB8F72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0" y="7894320"/>
                          <a:ext cx="6251208" cy="2160448"/>
                        </a:xfrm>
                        <a:custGeom>
                          <a:avLst/>
                          <a:gdLst>
                            <a:gd name="connsiteX0" fmla="*/ 1173985 w 6251208"/>
                            <a:gd name="connsiteY0" fmla="*/ 598 h 2160448"/>
                            <a:gd name="connsiteX1" fmla="*/ 2204643 w 6251208"/>
                            <a:gd name="connsiteY1" fmla="*/ 482700 h 2160448"/>
                            <a:gd name="connsiteX2" fmla="*/ 3102342 w 6251208"/>
                            <a:gd name="connsiteY2" fmla="*/ 722298 h 2160448"/>
                            <a:gd name="connsiteX3" fmla="*/ 3247558 w 6251208"/>
                            <a:gd name="connsiteY3" fmla="*/ 674379 h 2160448"/>
                            <a:gd name="connsiteX4" fmla="*/ 4211264 w 6251208"/>
                            <a:gd name="connsiteY4" fmla="*/ 1057737 h 2160448"/>
                            <a:gd name="connsiteX5" fmla="*/ 4990150 w 6251208"/>
                            <a:gd name="connsiteY5" fmla="*/ 1479431 h 2160448"/>
                            <a:gd name="connsiteX6" fmla="*/ 5293784 w 6251208"/>
                            <a:gd name="connsiteY6" fmla="*/ 1450680 h 2160448"/>
                            <a:gd name="connsiteX7" fmla="*/ 6019864 w 6251208"/>
                            <a:gd name="connsiteY7" fmla="*/ 1757366 h 2160448"/>
                            <a:gd name="connsiteX8" fmla="*/ 6237739 w 6251208"/>
                            <a:gd name="connsiteY8" fmla="*/ 2136981 h 2160448"/>
                            <a:gd name="connsiteX9" fmla="*/ 6251208 w 6251208"/>
                            <a:gd name="connsiteY9" fmla="*/ 2160448 h 2160448"/>
                            <a:gd name="connsiteX10" fmla="*/ 0 w 6251208"/>
                            <a:gd name="connsiteY10" fmla="*/ 2160448 h 2160448"/>
                            <a:gd name="connsiteX11" fmla="*/ 0 w 6251208"/>
                            <a:gd name="connsiteY11" fmla="*/ 300604 h 2160448"/>
                            <a:gd name="connsiteX12" fmla="*/ 607267 w 6251208"/>
                            <a:gd name="connsiteY12" fmla="*/ 89757 h 2160448"/>
                            <a:gd name="connsiteX13" fmla="*/ 1173985 w 6251208"/>
                            <a:gd name="connsiteY13" fmla="*/ 598 h 216044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6251208" h="2160448">
                              <a:moveTo>
                                <a:pt x="1173985" y="598"/>
                              </a:moveTo>
                              <a:cubicBezTo>
                                <a:pt x="1593715" y="12000"/>
                                <a:pt x="1995895" y="186197"/>
                                <a:pt x="2204643" y="482700"/>
                              </a:cubicBezTo>
                              <a:cubicBezTo>
                                <a:pt x="2363060" y="722298"/>
                                <a:pt x="2759104" y="827722"/>
                                <a:pt x="3102342" y="722298"/>
                              </a:cubicBezTo>
                              <a:cubicBezTo>
                                <a:pt x="3247558" y="674379"/>
                                <a:pt x="3247558" y="674379"/>
                                <a:pt x="3247558" y="674379"/>
                              </a:cubicBezTo>
                              <a:cubicBezTo>
                                <a:pt x="3656803" y="549787"/>
                                <a:pt x="4132055" y="741466"/>
                                <a:pt x="4211264" y="1057737"/>
                              </a:cubicBezTo>
                              <a:cubicBezTo>
                                <a:pt x="4277272" y="1326088"/>
                                <a:pt x="4607308" y="1517767"/>
                                <a:pt x="4990150" y="1479431"/>
                              </a:cubicBezTo>
                              <a:cubicBezTo>
                                <a:pt x="5293784" y="1450680"/>
                                <a:pt x="5293784" y="1450680"/>
                                <a:pt x="5293784" y="1450680"/>
                              </a:cubicBezTo>
                              <a:cubicBezTo>
                                <a:pt x="5597417" y="1421928"/>
                                <a:pt x="5901050" y="1556103"/>
                                <a:pt x="6019864" y="1757366"/>
                              </a:cubicBezTo>
                              <a:cubicBezTo>
                                <a:pt x="6102373" y="1901126"/>
                                <a:pt x="6174569" y="2026915"/>
                                <a:pt x="6237739" y="2136981"/>
                              </a:cubicBezTo>
                              <a:lnTo>
                                <a:pt x="6251208" y="2160448"/>
                              </a:lnTo>
                              <a:lnTo>
                                <a:pt x="0" y="2160448"/>
                              </a:lnTo>
                              <a:lnTo>
                                <a:pt x="0" y="300604"/>
                              </a:lnTo>
                              <a:cubicBezTo>
                                <a:pt x="607267" y="89757"/>
                                <a:pt x="607267" y="89757"/>
                                <a:pt x="607267" y="89757"/>
                              </a:cubicBezTo>
                              <a:cubicBezTo>
                                <a:pt x="788787" y="23868"/>
                                <a:pt x="983199" y="-4585"/>
                                <a:pt x="1173985" y="598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: Shape 5"/>
                      <wps:cNvSpPr>
                        <a:spLocks/>
                      </wps:cNvSpPr>
                      <wps:spPr bwMode="auto">
                        <a:xfrm>
                          <a:off x="1653540" y="7627620"/>
                          <a:ext cx="6118860" cy="2433955"/>
                        </a:xfrm>
                        <a:custGeom>
                          <a:avLst/>
                          <a:gdLst>
                            <a:gd name="connsiteX0" fmla="*/ 5070508 w 5958975"/>
                            <a:gd name="connsiteY0" fmla="*/ 187 h 2175217"/>
                            <a:gd name="connsiteX1" fmla="*/ 5559729 w 5958975"/>
                            <a:gd name="connsiteY1" fmla="*/ 56662 h 2175217"/>
                            <a:gd name="connsiteX2" fmla="*/ 5958975 w 5958975"/>
                            <a:gd name="connsiteY2" fmla="*/ 162121 h 2175217"/>
                            <a:gd name="connsiteX3" fmla="*/ 5958975 w 5958975"/>
                            <a:gd name="connsiteY3" fmla="*/ 2175217 h 2175217"/>
                            <a:gd name="connsiteX4" fmla="*/ 0 w 5958975"/>
                            <a:gd name="connsiteY4" fmla="*/ 2175217 h 2175217"/>
                            <a:gd name="connsiteX5" fmla="*/ 32739 w 5958975"/>
                            <a:gd name="connsiteY5" fmla="*/ 2137811 h 2175217"/>
                            <a:gd name="connsiteX6" fmla="*/ 645924 w 5958975"/>
                            <a:gd name="connsiteY6" fmla="*/ 1437217 h 2175217"/>
                            <a:gd name="connsiteX7" fmla="*/ 2212199 w 5958975"/>
                            <a:gd name="connsiteY7" fmla="*/ 1111252 h 2175217"/>
                            <a:gd name="connsiteX8" fmla="*/ 3855253 w 5958975"/>
                            <a:gd name="connsiteY8" fmla="*/ 679829 h 2175217"/>
                            <a:gd name="connsiteX9" fmla="*/ 3962742 w 5958975"/>
                            <a:gd name="connsiteY9" fmla="*/ 497672 h 2175217"/>
                            <a:gd name="connsiteX10" fmla="*/ 5070508 w 5958975"/>
                            <a:gd name="connsiteY10" fmla="*/ 187 h 217521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5958975" h="2175217">
                              <a:moveTo>
                                <a:pt x="5070508" y="187"/>
                              </a:moveTo>
                              <a:cubicBezTo>
                                <a:pt x="5232462" y="-2060"/>
                                <a:pt x="5398495" y="15916"/>
                                <a:pt x="5559729" y="56662"/>
                              </a:cubicBezTo>
                              <a:cubicBezTo>
                                <a:pt x="5559729" y="56662"/>
                                <a:pt x="5559729" y="56662"/>
                                <a:pt x="5958975" y="162121"/>
                              </a:cubicBezTo>
                              <a:lnTo>
                                <a:pt x="5958975" y="2175217"/>
                              </a:lnTo>
                              <a:lnTo>
                                <a:pt x="0" y="2175217"/>
                              </a:lnTo>
                              <a:lnTo>
                                <a:pt x="32739" y="2137811"/>
                              </a:lnTo>
                              <a:cubicBezTo>
                                <a:pt x="203550" y="1942651"/>
                                <a:pt x="405992" y="1711351"/>
                                <a:pt x="645924" y="1437217"/>
                              </a:cubicBezTo>
                              <a:cubicBezTo>
                                <a:pt x="937681" y="1092078"/>
                                <a:pt x="1628685" y="948270"/>
                                <a:pt x="2212199" y="1111252"/>
                              </a:cubicBezTo>
                              <a:cubicBezTo>
                                <a:pt x="2857136" y="1293409"/>
                                <a:pt x="3609562" y="1092078"/>
                                <a:pt x="3855253" y="679829"/>
                              </a:cubicBezTo>
                              <a:cubicBezTo>
                                <a:pt x="3855253" y="679829"/>
                                <a:pt x="3855253" y="679829"/>
                                <a:pt x="3962742" y="497672"/>
                              </a:cubicBezTo>
                              <a:cubicBezTo>
                                <a:pt x="4135493" y="195676"/>
                                <a:pt x="4584646" y="6928"/>
                                <a:pt x="5070508" y="187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Freeform: Shape 3"/>
                      <wps:cNvSpPr>
                        <a:spLocks/>
                      </wps:cNvSpPr>
                      <wps:spPr bwMode="auto">
                        <a:xfrm>
                          <a:off x="0" y="0"/>
                          <a:ext cx="3970020" cy="1600200"/>
                        </a:xfrm>
                        <a:custGeom>
                          <a:avLst/>
                          <a:gdLst>
                            <a:gd name="connsiteX0" fmla="*/ 0 w 3589746"/>
                            <a:gd name="connsiteY0" fmla="*/ 0 h 1345708"/>
                            <a:gd name="connsiteX1" fmla="*/ 3589746 w 3589746"/>
                            <a:gd name="connsiteY1" fmla="*/ 0 h 1345708"/>
                            <a:gd name="connsiteX2" fmla="*/ 3455255 w 3589746"/>
                            <a:gd name="connsiteY2" fmla="*/ 28500 h 1345708"/>
                            <a:gd name="connsiteX3" fmla="*/ 2624535 w 3589746"/>
                            <a:gd name="connsiteY3" fmla="*/ 544573 h 1345708"/>
                            <a:gd name="connsiteX4" fmla="*/ 2486402 w 3589746"/>
                            <a:gd name="connsiteY4" fmla="*/ 762345 h 1345708"/>
                            <a:gd name="connsiteX5" fmla="*/ 506489 w 3589746"/>
                            <a:gd name="connsiteY5" fmla="*/ 1279552 h 1345708"/>
                            <a:gd name="connsiteX6" fmla="*/ 0 w 3589746"/>
                            <a:gd name="connsiteY6" fmla="*/ 1161592 h 1345708"/>
                            <a:gd name="connsiteX7" fmla="*/ 0 w 3589746"/>
                            <a:gd name="connsiteY7" fmla="*/ 0 h 134570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3589746" h="1345708">
                              <a:moveTo>
                                <a:pt x="0" y="0"/>
                              </a:moveTo>
                              <a:lnTo>
                                <a:pt x="3589746" y="0"/>
                              </a:lnTo>
                              <a:lnTo>
                                <a:pt x="3455255" y="28500"/>
                              </a:lnTo>
                              <a:cubicBezTo>
                                <a:pt x="3081143" y="120372"/>
                                <a:pt x="2770343" y="299580"/>
                                <a:pt x="2624535" y="544573"/>
                              </a:cubicBezTo>
                              <a:cubicBezTo>
                                <a:pt x="2624535" y="544573"/>
                                <a:pt x="2624535" y="544573"/>
                                <a:pt x="2486402" y="762345"/>
                              </a:cubicBezTo>
                              <a:cubicBezTo>
                                <a:pt x="2194787" y="1234183"/>
                                <a:pt x="1304594" y="1470102"/>
                                <a:pt x="506489" y="1279552"/>
                              </a:cubicBezTo>
                              <a:cubicBezTo>
                                <a:pt x="506489" y="1279552"/>
                                <a:pt x="506489" y="1279552"/>
                                <a:pt x="0" y="1161592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Freeform: Shape 3">
                        <a:extLst>
                          <a:ext uri="{FF2B5EF4-FFF2-40B4-BE49-F238E27FC236}">
                            <a16:creationId xmlns:a16="http://schemas.microsoft.com/office/drawing/2014/main" id="{D99D504B-609A-4FC2-B752-1A2D3565C2E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7620" y="0"/>
                          <a:ext cx="3589746" cy="1345708"/>
                        </a:xfrm>
                        <a:custGeom>
                          <a:avLst/>
                          <a:gdLst>
                            <a:gd name="connsiteX0" fmla="*/ 0 w 3589746"/>
                            <a:gd name="connsiteY0" fmla="*/ 0 h 1345708"/>
                            <a:gd name="connsiteX1" fmla="*/ 3589746 w 3589746"/>
                            <a:gd name="connsiteY1" fmla="*/ 0 h 1345708"/>
                            <a:gd name="connsiteX2" fmla="*/ 3455255 w 3589746"/>
                            <a:gd name="connsiteY2" fmla="*/ 28500 h 1345708"/>
                            <a:gd name="connsiteX3" fmla="*/ 2624535 w 3589746"/>
                            <a:gd name="connsiteY3" fmla="*/ 544573 h 1345708"/>
                            <a:gd name="connsiteX4" fmla="*/ 2486402 w 3589746"/>
                            <a:gd name="connsiteY4" fmla="*/ 762345 h 1345708"/>
                            <a:gd name="connsiteX5" fmla="*/ 506489 w 3589746"/>
                            <a:gd name="connsiteY5" fmla="*/ 1279552 h 1345708"/>
                            <a:gd name="connsiteX6" fmla="*/ 0 w 3589746"/>
                            <a:gd name="connsiteY6" fmla="*/ 1161592 h 1345708"/>
                            <a:gd name="connsiteX7" fmla="*/ 0 w 3589746"/>
                            <a:gd name="connsiteY7" fmla="*/ 0 h 134570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3589746" h="1345708">
                              <a:moveTo>
                                <a:pt x="0" y="0"/>
                              </a:moveTo>
                              <a:lnTo>
                                <a:pt x="3589746" y="0"/>
                              </a:lnTo>
                              <a:lnTo>
                                <a:pt x="3455255" y="28500"/>
                              </a:lnTo>
                              <a:cubicBezTo>
                                <a:pt x="3081143" y="120372"/>
                                <a:pt x="2770343" y="299580"/>
                                <a:pt x="2624535" y="544573"/>
                              </a:cubicBezTo>
                              <a:cubicBezTo>
                                <a:pt x="2624535" y="544573"/>
                                <a:pt x="2624535" y="544573"/>
                                <a:pt x="2486402" y="762345"/>
                              </a:cubicBezTo>
                              <a:cubicBezTo>
                                <a:pt x="2194787" y="1234183"/>
                                <a:pt x="1304594" y="1470102"/>
                                <a:pt x="506489" y="1279552"/>
                              </a:cubicBezTo>
                              <a:cubicBezTo>
                                <a:pt x="506489" y="1279552"/>
                                <a:pt x="506489" y="1279552"/>
                                <a:pt x="0" y="1161592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Freeform: Shape 5">
                        <a:extLst>
                          <a:ext uri="{FF2B5EF4-FFF2-40B4-BE49-F238E27FC236}">
                            <a16:creationId xmlns:a16="http://schemas.microsoft.com/office/drawing/2014/main" id="{6386F3A9-0A67-4D5E-AF52-3A5F18A9E32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13560" y="7886700"/>
                          <a:ext cx="5958840" cy="2174875"/>
                        </a:xfrm>
                        <a:custGeom>
                          <a:avLst/>
                          <a:gdLst>
                            <a:gd name="connsiteX0" fmla="*/ 5070508 w 5958975"/>
                            <a:gd name="connsiteY0" fmla="*/ 187 h 2175217"/>
                            <a:gd name="connsiteX1" fmla="*/ 5559729 w 5958975"/>
                            <a:gd name="connsiteY1" fmla="*/ 56662 h 2175217"/>
                            <a:gd name="connsiteX2" fmla="*/ 5958975 w 5958975"/>
                            <a:gd name="connsiteY2" fmla="*/ 162121 h 2175217"/>
                            <a:gd name="connsiteX3" fmla="*/ 5958975 w 5958975"/>
                            <a:gd name="connsiteY3" fmla="*/ 2175217 h 2175217"/>
                            <a:gd name="connsiteX4" fmla="*/ 0 w 5958975"/>
                            <a:gd name="connsiteY4" fmla="*/ 2175217 h 2175217"/>
                            <a:gd name="connsiteX5" fmla="*/ 32739 w 5958975"/>
                            <a:gd name="connsiteY5" fmla="*/ 2137811 h 2175217"/>
                            <a:gd name="connsiteX6" fmla="*/ 645924 w 5958975"/>
                            <a:gd name="connsiteY6" fmla="*/ 1437217 h 2175217"/>
                            <a:gd name="connsiteX7" fmla="*/ 2212199 w 5958975"/>
                            <a:gd name="connsiteY7" fmla="*/ 1111252 h 2175217"/>
                            <a:gd name="connsiteX8" fmla="*/ 3855253 w 5958975"/>
                            <a:gd name="connsiteY8" fmla="*/ 679829 h 2175217"/>
                            <a:gd name="connsiteX9" fmla="*/ 3962742 w 5958975"/>
                            <a:gd name="connsiteY9" fmla="*/ 497672 h 2175217"/>
                            <a:gd name="connsiteX10" fmla="*/ 5070508 w 5958975"/>
                            <a:gd name="connsiteY10" fmla="*/ 187 h 217521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5958975" h="2175217">
                              <a:moveTo>
                                <a:pt x="5070508" y="187"/>
                              </a:moveTo>
                              <a:cubicBezTo>
                                <a:pt x="5232462" y="-2060"/>
                                <a:pt x="5398495" y="15916"/>
                                <a:pt x="5559729" y="56662"/>
                              </a:cubicBezTo>
                              <a:cubicBezTo>
                                <a:pt x="5559729" y="56662"/>
                                <a:pt x="5559729" y="56662"/>
                                <a:pt x="5958975" y="162121"/>
                              </a:cubicBezTo>
                              <a:lnTo>
                                <a:pt x="5958975" y="2175217"/>
                              </a:lnTo>
                              <a:lnTo>
                                <a:pt x="0" y="2175217"/>
                              </a:lnTo>
                              <a:lnTo>
                                <a:pt x="32739" y="2137811"/>
                              </a:lnTo>
                              <a:cubicBezTo>
                                <a:pt x="203550" y="1942651"/>
                                <a:pt x="405992" y="1711351"/>
                                <a:pt x="645924" y="1437217"/>
                              </a:cubicBezTo>
                              <a:cubicBezTo>
                                <a:pt x="937681" y="1092078"/>
                                <a:pt x="1628685" y="948270"/>
                                <a:pt x="2212199" y="1111252"/>
                              </a:cubicBezTo>
                              <a:cubicBezTo>
                                <a:pt x="2857136" y="1293409"/>
                                <a:pt x="3609562" y="1092078"/>
                                <a:pt x="3855253" y="679829"/>
                              </a:cubicBezTo>
                              <a:cubicBezTo>
                                <a:pt x="3855253" y="679829"/>
                                <a:pt x="3855253" y="679829"/>
                                <a:pt x="3962742" y="497672"/>
                              </a:cubicBezTo>
                              <a:cubicBezTo>
                                <a:pt x="4135493" y="195676"/>
                                <a:pt x="4584646" y="6928"/>
                                <a:pt x="5070508" y="187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Freeform: Shape 6"/>
                      <wps:cNvSpPr>
                        <a:spLocks/>
                      </wps:cNvSpPr>
                      <wps:spPr bwMode="auto">
                        <a:xfrm>
                          <a:off x="0" y="8359140"/>
                          <a:ext cx="6522720" cy="1615440"/>
                        </a:xfrm>
                        <a:custGeom>
                          <a:avLst/>
                          <a:gdLst>
                            <a:gd name="connsiteX0" fmla="*/ 744434 w 6454325"/>
                            <a:gd name="connsiteY0" fmla="*/ 213 h 1454138"/>
                            <a:gd name="connsiteX1" fmla="*/ 2150775 w 6454325"/>
                            <a:gd name="connsiteY1" fmla="*/ 538907 h 1454138"/>
                            <a:gd name="connsiteX2" fmla="*/ 3041810 w 6454325"/>
                            <a:gd name="connsiteY2" fmla="*/ 749894 h 1454138"/>
                            <a:gd name="connsiteX3" fmla="*/ 3180074 w 6454325"/>
                            <a:gd name="connsiteY3" fmla="*/ 721123 h 1454138"/>
                            <a:gd name="connsiteX4" fmla="*/ 4101834 w 6454325"/>
                            <a:gd name="connsiteY4" fmla="*/ 1008834 h 1454138"/>
                            <a:gd name="connsiteX5" fmla="*/ 5100408 w 6454325"/>
                            <a:gd name="connsiteY5" fmla="*/ 1277364 h 1454138"/>
                            <a:gd name="connsiteX6" fmla="*/ 5438387 w 6454325"/>
                            <a:gd name="connsiteY6" fmla="*/ 1171870 h 1454138"/>
                            <a:gd name="connsiteX7" fmla="*/ 6390873 w 6454325"/>
                            <a:gd name="connsiteY7" fmla="*/ 1373267 h 1454138"/>
                            <a:gd name="connsiteX8" fmla="*/ 6436961 w 6454325"/>
                            <a:gd name="connsiteY8" fmla="*/ 1432008 h 1454138"/>
                            <a:gd name="connsiteX9" fmla="*/ 6454325 w 6454325"/>
                            <a:gd name="connsiteY9" fmla="*/ 1454138 h 1454138"/>
                            <a:gd name="connsiteX10" fmla="*/ 0 w 6454325"/>
                            <a:gd name="connsiteY10" fmla="*/ 1454138 h 1454138"/>
                            <a:gd name="connsiteX11" fmla="*/ 0 w 6454325"/>
                            <a:gd name="connsiteY11" fmla="*/ 1417060 h 1454138"/>
                            <a:gd name="connsiteX12" fmla="*/ 0 w 6454325"/>
                            <a:gd name="connsiteY12" fmla="*/ 97751 h 1454138"/>
                            <a:gd name="connsiteX13" fmla="*/ 337979 w 6454325"/>
                            <a:gd name="connsiteY13" fmla="*/ 40209 h 1454138"/>
                            <a:gd name="connsiteX14" fmla="*/ 744434 w 6454325"/>
                            <a:gd name="connsiteY14" fmla="*/ 213 h 145413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6454325" h="1454138">
                              <a:moveTo>
                                <a:pt x="744434" y="213"/>
                              </a:moveTo>
                              <a:cubicBezTo>
                                <a:pt x="1327732" y="-7518"/>
                                <a:pt x="1876167" y="196052"/>
                                <a:pt x="2150775" y="538907"/>
                              </a:cubicBezTo>
                              <a:cubicBezTo>
                                <a:pt x="2319764" y="740304"/>
                                <a:pt x="2703831" y="836208"/>
                                <a:pt x="3041810" y="749894"/>
                              </a:cubicBezTo>
                              <a:cubicBezTo>
                                <a:pt x="3041810" y="749894"/>
                                <a:pt x="3041810" y="749894"/>
                                <a:pt x="3180074" y="721123"/>
                              </a:cubicBezTo>
                              <a:cubicBezTo>
                                <a:pt x="3564141" y="625220"/>
                                <a:pt x="3994296" y="759485"/>
                                <a:pt x="4101834" y="1008834"/>
                              </a:cubicBezTo>
                              <a:cubicBezTo>
                                <a:pt x="4224736" y="1267773"/>
                                <a:pt x="4700979" y="1402038"/>
                                <a:pt x="5100408" y="1277364"/>
                              </a:cubicBezTo>
                              <a:cubicBezTo>
                                <a:pt x="5100408" y="1277364"/>
                                <a:pt x="5100408" y="1277364"/>
                                <a:pt x="5438387" y="1171870"/>
                              </a:cubicBezTo>
                              <a:cubicBezTo>
                                <a:pt x="5791729" y="1056786"/>
                                <a:pt x="6221884" y="1152689"/>
                                <a:pt x="6390873" y="1373267"/>
                              </a:cubicBezTo>
                              <a:cubicBezTo>
                                <a:pt x="6390873" y="1373267"/>
                                <a:pt x="6390873" y="1373267"/>
                                <a:pt x="6436961" y="1432008"/>
                              </a:cubicBezTo>
                              <a:lnTo>
                                <a:pt x="6454325" y="1454138"/>
                              </a:lnTo>
                              <a:lnTo>
                                <a:pt x="0" y="1454138"/>
                              </a:lnTo>
                              <a:lnTo>
                                <a:pt x="0" y="1417060"/>
                              </a:lnTo>
                              <a:cubicBezTo>
                                <a:pt x="0" y="1161380"/>
                                <a:pt x="0" y="752292"/>
                                <a:pt x="0" y="97751"/>
                              </a:cubicBezTo>
                              <a:cubicBezTo>
                                <a:pt x="0" y="97751"/>
                                <a:pt x="0" y="97751"/>
                                <a:pt x="337979" y="40209"/>
                              </a:cubicBezTo>
                              <a:cubicBezTo>
                                <a:pt x="473363" y="15034"/>
                                <a:pt x="609826" y="1997"/>
                                <a:pt x="744434" y="213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Freeform: Shape 6">
                        <a:extLst>
                          <a:ext uri="{FF2B5EF4-FFF2-40B4-BE49-F238E27FC236}">
                            <a16:creationId xmlns:a16="http://schemas.microsoft.com/office/drawing/2014/main" id="{817974E8-241C-401F-AE08-98B7C1E7C10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0" y="8602980"/>
                          <a:ext cx="6454140" cy="1453515"/>
                        </a:xfrm>
                        <a:custGeom>
                          <a:avLst/>
                          <a:gdLst>
                            <a:gd name="connsiteX0" fmla="*/ 744434 w 6454325"/>
                            <a:gd name="connsiteY0" fmla="*/ 213 h 1454138"/>
                            <a:gd name="connsiteX1" fmla="*/ 2150775 w 6454325"/>
                            <a:gd name="connsiteY1" fmla="*/ 538907 h 1454138"/>
                            <a:gd name="connsiteX2" fmla="*/ 3041810 w 6454325"/>
                            <a:gd name="connsiteY2" fmla="*/ 749894 h 1454138"/>
                            <a:gd name="connsiteX3" fmla="*/ 3180074 w 6454325"/>
                            <a:gd name="connsiteY3" fmla="*/ 721123 h 1454138"/>
                            <a:gd name="connsiteX4" fmla="*/ 4101834 w 6454325"/>
                            <a:gd name="connsiteY4" fmla="*/ 1008834 h 1454138"/>
                            <a:gd name="connsiteX5" fmla="*/ 5100408 w 6454325"/>
                            <a:gd name="connsiteY5" fmla="*/ 1277364 h 1454138"/>
                            <a:gd name="connsiteX6" fmla="*/ 5438387 w 6454325"/>
                            <a:gd name="connsiteY6" fmla="*/ 1171870 h 1454138"/>
                            <a:gd name="connsiteX7" fmla="*/ 6390873 w 6454325"/>
                            <a:gd name="connsiteY7" fmla="*/ 1373267 h 1454138"/>
                            <a:gd name="connsiteX8" fmla="*/ 6436961 w 6454325"/>
                            <a:gd name="connsiteY8" fmla="*/ 1432008 h 1454138"/>
                            <a:gd name="connsiteX9" fmla="*/ 6454325 w 6454325"/>
                            <a:gd name="connsiteY9" fmla="*/ 1454138 h 1454138"/>
                            <a:gd name="connsiteX10" fmla="*/ 0 w 6454325"/>
                            <a:gd name="connsiteY10" fmla="*/ 1454138 h 1454138"/>
                            <a:gd name="connsiteX11" fmla="*/ 0 w 6454325"/>
                            <a:gd name="connsiteY11" fmla="*/ 1417060 h 1454138"/>
                            <a:gd name="connsiteX12" fmla="*/ 0 w 6454325"/>
                            <a:gd name="connsiteY12" fmla="*/ 97751 h 1454138"/>
                            <a:gd name="connsiteX13" fmla="*/ 337979 w 6454325"/>
                            <a:gd name="connsiteY13" fmla="*/ 40209 h 1454138"/>
                            <a:gd name="connsiteX14" fmla="*/ 744434 w 6454325"/>
                            <a:gd name="connsiteY14" fmla="*/ 213 h 145413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6454325" h="1454138">
                              <a:moveTo>
                                <a:pt x="744434" y="213"/>
                              </a:moveTo>
                              <a:cubicBezTo>
                                <a:pt x="1327732" y="-7518"/>
                                <a:pt x="1876167" y="196052"/>
                                <a:pt x="2150775" y="538907"/>
                              </a:cubicBezTo>
                              <a:cubicBezTo>
                                <a:pt x="2319764" y="740304"/>
                                <a:pt x="2703831" y="836208"/>
                                <a:pt x="3041810" y="749894"/>
                              </a:cubicBezTo>
                              <a:cubicBezTo>
                                <a:pt x="3041810" y="749894"/>
                                <a:pt x="3041810" y="749894"/>
                                <a:pt x="3180074" y="721123"/>
                              </a:cubicBezTo>
                              <a:cubicBezTo>
                                <a:pt x="3564141" y="625220"/>
                                <a:pt x="3994296" y="759485"/>
                                <a:pt x="4101834" y="1008834"/>
                              </a:cubicBezTo>
                              <a:cubicBezTo>
                                <a:pt x="4224736" y="1267773"/>
                                <a:pt x="4700979" y="1402038"/>
                                <a:pt x="5100408" y="1277364"/>
                              </a:cubicBezTo>
                              <a:cubicBezTo>
                                <a:pt x="5100408" y="1277364"/>
                                <a:pt x="5100408" y="1277364"/>
                                <a:pt x="5438387" y="1171870"/>
                              </a:cubicBezTo>
                              <a:cubicBezTo>
                                <a:pt x="5791729" y="1056786"/>
                                <a:pt x="6221884" y="1152689"/>
                                <a:pt x="6390873" y="1373267"/>
                              </a:cubicBezTo>
                              <a:cubicBezTo>
                                <a:pt x="6390873" y="1373267"/>
                                <a:pt x="6390873" y="1373267"/>
                                <a:pt x="6436961" y="1432008"/>
                              </a:cubicBezTo>
                              <a:lnTo>
                                <a:pt x="6454325" y="1454138"/>
                              </a:lnTo>
                              <a:lnTo>
                                <a:pt x="0" y="1454138"/>
                              </a:lnTo>
                              <a:lnTo>
                                <a:pt x="0" y="1417060"/>
                              </a:lnTo>
                              <a:cubicBezTo>
                                <a:pt x="0" y="1161380"/>
                                <a:pt x="0" y="752292"/>
                                <a:pt x="0" y="97751"/>
                              </a:cubicBezTo>
                              <a:cubicBezTo>
                                <a:pt x="0" y="97751"/>
                                <a:pt x="0" y="97751"/>
                                <a:pt x="337979" y="40209"/>
                              </a:cubicBezTo>
                              <a:cubicBezTo>
                                <a:pt x="473363" y="15034"/>
                                <a:pt x="609826" y="1997"/>
                                <a:pt x="744434" y="213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1E6B953A" id="Group 12" o:spid="_x0000_s1026" alt="decorative elements" style="position:absolute;margin-left:0;margin-top:0;width:612pt;height:792.25pt;z-index:251662336;mso-width-percent:1000;mso-height-percent:1000;mso-position-horizontal:center;mso-position-horizontal-relative:page;mso-position-vertical:center;mso-position-vertical-relative:page;mso-width-percent:1000;mso-height-percent:1000" coordsize="77724,100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">
              <v:shape id="Freeform: Shape 4" o:spid="_x0000_s1027" style="position:absolute;top:76581;width:64236;height:23964;visibility:visible;mso-wrap-style:square;v-text-anchor:top" coordsize="6251208,2160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" path="m1173985,598v419730,11402,821910,185599,1030658,482102c2363060,722298,2759104,827722,3102342,722298v145216,-47919,145216,-47919,145216,-47919c3656803,549787,4132055,741466,4211264,1057737v66008,268351,396044,460030,778886,421694c5293784,1450680,5293784,1450680,5293784,1450680v303633,-28752,607266,105423,726080,306686c6102373,1901126,6174569,2026915,6237739,2136981r13469,23467l,2160448,,300604c607267,89757,607267,89757,607267,89757,788787,23868,983199,-4585,1173985,598xe" fillcolor="#0f3344 [3204]" stroked="f">
                <v:path arrowok="t" o:connecttype="custom" o:connectlocs="1206372,663;2265462,535438;3187926,801213;3337148,748059;4327440,1173301;5127813,1641068;5439824,1609176;6185934,1949369;6409819,2370459;6423660,2396490;0,2396490;0,333447;624020,99563;1206372,663" o:connectangles="0,0,0,0,0,0,0,0,0,0,0,0,0,0"/>
              </v:shape>
              <v:shape id="Freeform: Shape 4" o:spid="_x0000_s1028" style="position:absolute;top:78943;width:62512;height:21604;visibility:visible;mso-wrap-style:square;v-text-anchor:top" coordsize="6251208,2160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" path="m1173985,598v419730,11402,821910,185599,1030658,482102c2363060,722298,2759104,827722,3102342,722298v145216,-47919,145216,-47919,145216,-47919c3656803,549787,4132055,741466,4211264,1057737v66008,268351,396044,460030,778886,421694c5293784,1450680,5293784,1450680,5293784,1450680v303633,-28752,607266,105423,726080,306686c6102373,1901126,6174569,2026915,6237739,2136981r13469,23467l,2160448,,300604c607267,89757,607267,89757,607267,89757,788787,23868,983199,-4585,1173985,598xe" fillcolor="#fcea10 [3207]" stroked="f">
                <v:path arrowok="t" o:connecttype="custom" o:connectlocs="1173985,598;2204643,482700;3102342,722298;3247558,674379;4211264,1057737;4990150,1479431;5293784,1450680;6019864,1757366;6237739,2136981;6251208,2160448;0,2160448;0,300604;607267,89757;1173985,598" o:connectangles="0,0,0,0,0,0,0,0,0,0,0,0,0,0"/>
              </v:shape>
              <v:shape id="Freeform: Shape 5" o:spid="_x0000_s1029" style="position:absolute;left:16535;top:76276;width:61189;height:24339;visibility:visible;mso-wrap-style:square;v-text-anchor:top" coordsize="5958975,2175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" path="m5070508,187v161954,-2247,327987,15729,489221,56475c5559729,56662,5559729,56662,5958975,162121r,2013096l,2175217r32739,-37406c203550,1942651,405992,1711351,645924,1437217,937681,1092078,1628685,948270,2212199,1111252v644937,182157,1397363,-19174,1643054,-431423c3855253,679829,3855253,679829,3962742,497672,4135493,195676,4584646,6928,5070508,187xe" fillcolor="#0f3344 [3204]" stroked="f">
                <v:path arrowok="t" o:connecttype="custom" o:connectlocs="5206555,209;5708902,63402;6118860,181405;6118860,2433955;0,2433955;33617,2392100;663255,1608171;2271554,1243433;3958693,760693;4069066,556869;5206555,209" o:connectangles="0,0,0,0,0,0,0,0,0,0,0"/>
              </v:shape>
              <v:shape id="Freeform: Shape 3" o:spid="_x0000_s1030" style="position:absolute;width:39700;height:16002;visibility:visible;mso-wrap-style:square;v-text-anchor:top" coordsize="3589746,1345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" path="m,l3589746,,3455255,28500v-374112,91872,-684912,271080,-830720,516073c2624535,544573,2624535,544573,2486402,762345,2194787,1234183,1304594,1470102,506489,1279552v,,,,-506489,-117960l,xe" fillcolor="#0f3344 [3204]" stroked="f">
                <v:path arrowok="t" o:connecttype="custom" o:connectlocs="0,0;3970020,0;3821282,33890;2902561,647559;2749795,906515;560143,1521533;0,1381265;0,0" o:connectangles="0,0,0,0,0,0,0,0"/>
              </v:shape>
              <v:shape id="Freeform: Shape 3" o:spid="_x0000_s1031" style="position:absolute;left:76;width:35897;height:13457;visibility:visible;mso-wrap-style:square;v-text-anchor:top" coordsize="3589746,1345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" path="m,l3589746,,3455255,28500v-374112,91872,-684912,271080,-830720,516073c2624535,544573,2624535,544573,2486402,762345,2194787,1234183,1304594,1470102,506489,1279552v,,,,-506489,-117960l,xe" fillcolor="#e5d8ea [3205]" stroked="f">
                <v:path arrowok="t" o:connecttype="custom" o:connectlocs="0,0;3589746,0;3455255,28500;2624535,544573;2486402,762345;506489,1279552;0,1161592;0,0" o:connectangles="0,0,0,0,0,0,0,0"/>
              </v:shape>
              <v:shape id="Freeform: Shape 5" o:spid="_x0000_s1032" style="position:absolute;left:18135;top:78867;width:59589;height:21748;visibility:visible;mso-wrap-style:square;v-text-anchor:top" coordsize="5958975,2175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" path="m5070508,187v161954,-2247,327987,15729,489221,56475c5559729,56662,5559729,56662,5958975,162121r,2013096l,2175217r32739,-37406c203550,1942651,405992,1711351,645924,1437217,937681,1092078,1628685,948270,2212199,1111252v644937,182157,1397363,-19174,1643054,-431423c3855253,679829,3855253,679829,3962742,497672,4135493,195676,4584646,6928,5070508,187xe" fillcolor="#e5d8ea [3205]" stroked="f">
                <v:path arrowok="t" o:connecttype="custom" o:connectlocs="5070393,187;5559603,56653;5958840,162096;5958840,2174875;0,2174875;32738,2137475;645909,1436991;2212149,1111077;3855166,679722;3962652,497594;5070393,187" o:connectangles="0,0,0,0,0,0,0,0,0,0,0"/>
              </v:shape>
              <v:shape id="Freeform: Shape 6" o:spid="_x0000_s1033" style="position:absolute;top:83591;width:65227;height:16154;visibility:visible;mso-wrap-style:square;v-text-anchor:top" coordsize="6454325,1454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" path="m744434,213v583298,-7731,1131733,195839,1406341,538694c2319764,740304,2703831,836208,3041810,749894v,,,,138264,-28771c3564141,625220,3994296,759485,4101834,1008834v122902,258939,599145,393204,998574,268530c5100408,1277364,5100408,1277364,5438387,1171870v353342,-115084,783497,-19181,952486,201397c6390873,1373267,6390873,1373267,6436961,1432008r17364,22130l,1454138r,-37078c,1161380,,752292,,97751v,,,,337979,-57542c473363,15034,609826,1997,744434,213xe" fillcolor="#0f3344 [3204]" stroked="f">
                <v:path arrowok="t" o:connecttype="custom" o:connectlocs="752323,237;2173566,598686;3074043,833077;3213773,801114;4145300,1120740;5154456,1419057;5496016,1301861;6458596,1525598;6505172,1590855;6522720,1615440;0,1615440;0,1574249;0,108594;341560,44669;752323,237" o:connectangles="0,0,0,0,0,0,0,0,0,0,0,0,0,0,0"/>
              </v:shape>
              <v:shape id="Freeform: Shape 6" o:spid="_x0000_s1034" style="position:absolute;top:86029;width:64541;height:14535;visibility:visible;mso-wrap-style:square;v-text-anchor:top" coordsize="6454325,1454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" path="m744434,213v583298,-7731,1131733,195839,1406341,538694c2319764,740304,2703831,836208,3041810,749894v,,,,138264,-28771c3564141,625220,3994296,759485,4101834,1008834v122902,258939,599145,393204,998574,268530c5100408,1277364,5100408,1277364,5438387,1171870v353342,-115084,783497,-19181,952486,201397c6390873,1373267,6390873,1373267,6436961,1432008r17364,22130l,1454138r,-37078c,1161380,,752292,,97751v,,,,337979,-57542c473363,15034,609826,1997,744434,213xe" fillcolor="#f8c4d7 [3206]" stroked="f">
                <v:path arrowok="t" o:connecttype="custom" o:connectlocs="744413,213;2150713,538676;3041723,749573;3179983,720814;4101716,1008402;5100262,1276817;5438231,1171368;6390690,1372679;6436776,1431394;6454140,1453515;0,1453515;0,1416453;0,97709;337969,40192;744413,213" o:connectangles="0,0,0,0,0,0,0,0,0,0,0,0,0,0,0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045D8A" w14:textId="77777777" w:rsidR="009468D3" w:rsidRDefault="00CB0809">
    <w:pPr>
      <w:pStyle w:val="Header"/>
    </w:pPr>
    <w:r>
      <w:rPr>
        <w:noProof/>
      </w:rPr>
      <mc:AlternateContent>
        <mc:Choice Requires="wpg">
          <w:drawing>
            <wp:inline distT="0" distB="0" distL="0" distR="0" wp14:anchorId="479D0B86" wp14:editId="6ECFEDD1">
              <wp:extent cx="7782130" cy="10065662"/>
              <wp:effectExtent l="0" t="0" r="9525" b="0"/>
              <wp:docPr id="1" name="Group 1" descr="decorative elements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82130" cy="10065662"/>
                        <a:chOff x="0" y="0"/>
                        <a:chExt cx="7782130" cy="10065662"/>
                      </a:xfrm>
                    </wpg:grpSpPr>
                    <wps:wsp>
                      <wps:cNvPr id="25" name="Freeform 6">
                        <a:extLst>
                          <a:ext uri="{FF2B5EF4-FFF2-40B4-BE49-F238E27FC236}">
                            <a16:creationId xmlns:a16="http://schemas.microsoft.com/office/drawing/2014/main" id="{E2A30194-531F-40AF-B3D6-C43C37C2FAE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0" y="0"/>
                          <a:ext cx="7772400" cy="3720166"/>
                        </a:xfrm>
                        <a:custGeom>
                          <a:avLst/>
                          <a:gdLst>
                            <a:gd name="T0" fmla="*/ 0 w 872"/>
                            <a:gd name="T1" fmla="*/ 0 h 453"/>
                            <a:gd name="T2" fmla="*/ 0 w 872"/>
                            <a:gd name="T3" fmla="*/ 453 h 453"/>
                            <a:gd name="T4" fmla="*/ 87 w 872"/>
                            <a:gd name="T5" fmla="*/ 310 h 453"/>
                            <a:gd name="T6" fmla="*/ 108 w 872"/>
                            <a:gd name="T7" fmla="*/ 284 h 453"/>
                            <a:gd name="T8" fmla="*/ 133 w 872"/>
                            <a:gd name="T9" fmla="*/ 258 h 453"/>
                            <a:gd name="T10" fmla="*/ 581 w 872"/>
                            <a:gd name="T11" fmla="*/ 72 h 453"/>
                            <a:gd name="T12" fmla="*/ 872 w 872"/>
                            <a:gd name="T13" fmla="*/ 72 h 453"/>
                            <a:gd name="T14" fmla="*/ 872 w 872"/>
                            <a:gd name="T15" fmla="*/ 0 h 453"/>
                            <a:gd name="T16" fmla="*/ 0 w 872"/>
                            <a:gd name="T17" fmla="*/ 0 h 4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872" h="453">
                              <a:moveTo>
                                <a:pt x="0" y="0"/>
                              </a:moveTo>
                              <a:cubicBezTo>
                                <a:pt x="0" y="453"/>
                                <a:pt x="0" y="453"/>
                                <a:pt x="0" y="453"/>
                              </a:cubicBezTo>
                              <a:cubicBezTo>
                                <a:pt x="23" y="401"/>
                                <a:pt x="52" y="353"/>
                                <a:pt x="87" y="310"/>
                              </a:cubicBezTo>
                              <a:cubicBezTo>
                                <a:pt x="94" y="301"/>
                                <a:pt x="101" y="293"/>
                                <a:pt x="108" y="284"/>
                              </a:cubicBezTo>
                              <a:cubicBezTo>
                                <a:pt x="116" y="275"/>
                                <a:pt x="125" y="266"/>
                                <a:pt x="133" y="258"/>
                              </a:cubicBezTo>
                              <a:cubicBezTo>
                                <a:pt x="248" y="143"/>
                                <a:pt x="406" y="72"/>
                                <a:pt x="581" y="72"/>
                              </a:cubicBezTo>
                              <a:cubicBezTo>
                                <a:pt x="872" y="72"/>
                                <a:pt x="872" y="72"/>
                                <a:pt x="872" y="72"/>
                              </a:cubicBezTo>
                              <a:cubicBezTo>
                                <a:pt x="872" y="0"/>
                                <a:pt x="872" y="0"/>
                                <a:pt x="872" y="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" name="Freeform: Shape 21">
                        <a:extLst>
                          <a:ext uri="{FF2B5EF4-FFF2-40B4-BE49-F238E27FC236}">
                            <a16:creationId xmlns:a16="http://schemas.microsoft.com/office/drawing/2014/main" id="{DEAA1C26-A75A-44F2-AF8D-55EE3106824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0800000" flipH="1">
                          <a:off x="0" y="438150"/>
                          <a:ext cx="1738276" cy="1896280"/>
                        </a:xfrm>
                        <a:custGeom>
                          <a:avLst/>
                          <a:gdLst>
                            <a:gd name="connsiteX0" fmla="*/ 1628881 w 1738276"/>
                            <a:gd name="connsiteY0" fmla="*/ 1895780 h 1896280"/>
                            <a:gd name="connsiteX1" fmla="*/ 1700732 w 1738276"/>
                            <a:gd name="connsiteY1" fmla="*/ 1696892 h 1896280"/>
                            <a:gd name="connsiteX2" fmla="*/ 13603 w 1738276"/>
                            <a:gd name="connsiteY2" fmla="*/ 13572 h 1896280"/>
                            <a:gd name="connsiteX3" fmla="*/ 0 w 1738276"/>
                            <a:gd name="connsiteY3" fmla="*/ 0 h 1896280"/>
                            <a:gd name="connsiteX4" fmla="*/ 0 w 1738276"/>
                            <a:gd name="connsiteY4" fmla="*/ 329116 h 1896280"/>
                            <a:gd name="connsiteX5" fmla="*/ 19162 w 1738276"/>
                            <a:gd name="connsiteY5" fmla="*/ 353290 h 1896280"/>
                            <a:gd name="connsiteX6" fmla="*/ 1506705 w 1738276"/>
                            <a:gd name="connsiteY6" fmla="*/ 1831895 h 1896280"/>
                            <a:gd name="connsiteX7" fmla="*/ 1539043 w 1738276"/>
                            <a:gd name="connsiteY7" fmla="*/ 1864038 h 1896280"/>
                            <a:gd name="connsiteX8" fmla="*/ 1628881 w 1738276"/>
                            <a:gd name="connsiteY8" fmla="*/ 1895780 h 189628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1738276" h="1896280">
                              <a:moveTo>
                                <a:pt x="1628881" y="1895780"/>
                              </a:moveTo>
                              <a:cubicBezTo>
                                <a:pt x="1716497" y="1887343"/>
                                <a:pt x="1783194" y="1774036"/>
                                <a:pt x="1700732" y="1696892"/>
                              </a:cubicBezTo>
                              <a:cubicBezTo>
                                <a:pt x="415301" y="414363"/>
                                <a:pt x="93943" y="93731"/>
                                <a:pt x="13603" y="13572"/>
                              </a:cubicBezTo>
                              <a:lnTo>
                                <a:pt x="0" y="0"/>
                              </a:lnTo>
                              <a:lnTo>
                                <a:pt x="0" y="329116"/>
                              </a:lnTo>
                              <a:lnTo>
                                <a:pt x="19162" y="353290"/>
                              </a:lnTo>
                              <a:cubicBezTo>
                                <a:pt x="1506705" y="1831895"/>
                                <a:pt x="1506705" y="1831895"/>
                                <a:pt x="1506705" y="1831895"/>
                              </a:cubicBezTo>
                              <a:cubicBezTo>
                                <a:pt x="1519640" y="1844752"/>
                                <a:pt x="1526108" y="1857610"/>
                                <a:pt x="1539043" y="1864038"/>
                              </a:cubicBezTo>
                              <a:cubicBezTo>
                                <a:pt x="1568147" y="1889753"/>
                                <a:pt x="1599676" y="1898593"/>
                                <a:pt x="1628881" y="189578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3">
                        <a:extLst>
                          <a:ext uri="{FF2B5EF4-FFF2-40B4-BE49-F238E27FC236}">
                            <a16:creationId xmlns:a16="http://schemas.microsoft.com/office/drawing/2014/main" id="{B3DDBD76-40DF-4C6F-8415-E3324995852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0800000" flipH="1">
                          <a:off x="0" y="57150"/>
                          <a:ext cx="2462115" cy="2685160"/>
                        </a:xfrm>
                        <a:custGeom>
                          <a:avLst/>
                          <a:gdLst>
                            <a:gd name="connsiteX0" fmla="*/ 2307676 w 2462115"/>
                            <a:gd name="connsiteY0" fmla="*/ 2684454 h 2685160"/>
                            <a:gd name="connsiteX1" fmla="*/ 2409112 w 2462115"/>
                            <a:gd name="connsiteY1" fmla="*/ 2403672 h 2685160"/>
                            <a:gd name="connsiteX2" fmla="*/ 5438 w 2462115"/>
                            <a:gd name="connsiteY2" fmla="*/ 5426 h 2685160"/>
                            <a:gd name="connsiteX3" fmla="*/ 0 w 2462115"/>
                            <a:gd name="connsiteY3" fmla="*/ 0 h 2685160"/>
                            <a:gd name="connsiteX4" fmla="*/ 0 w 2462115"/>
                            <a:gd name="connsiteY4" fmla="*/ 454256 h 2685160"/>
                            <a:gd name="connsiteX5" fmla="*/ 5467 w 2462115"/>
                            <a:gd name="connsiteY5" fmla="*/ 469395 h 2685160"/>
                            <a:gd name="connsiteX6" fmla="*/ 35142 w 2462115"/>
                            <a:gd name="connsiteY6" fmla="*/ 506832 h 2685160"/>
                            <a:gd name="connsiteX7" fmla="*/ 2135192 w 2462115"/>
                            <a:gd name="connsiteY7" fmla="*/ 2594263 h 2685160"/>
                            <a:gd name="connsiteX8" fmla="*/ 2180846 w 2462115"/>
                            <a:gd name="connsiteY8" fmla="*/ 2639642 h 2685160"/>
                            <a:gd name="connsiteX9" fmla="*/ 2307676 w 2462115"/>
                            <a:gd name="connsiteY9" fmla="*/ 2684454 h 26851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2462115" h="2685160">
                              <a:moveTo>
                                <a:pt x="2307676" y="2684454"/>
                              </a:moveTo>
                              <a:cubicBezTo>
                                <a:pt x="2431368" y="2672542"/>
                                <a:pt x="2525528" y="2512581"/>
                                <a:pt x="2409112" y="2403672"/>
                              </a:cubicBezTo>
                              <a:cubicBezTo>
                                <a:pt x="443168" y="442167"/>
                                <a:pt x="74554" y="74385"/>
                                <a:pt x="5438" y="5426"/>
                              </a:cubicBezTo>
                              <a:lnTo>
                                <a:pt x="0" y="0"/>
                              </a:lnTo>
                              <a:lnTo>
                                <a:pt x="0" y="454256"/>
                              </a:lnTo>
                              <a:lnTo>
                                <a:pt x="5467" y="469395"/>
                              </a:lnTo>
                              <a:cubicBezTo>
                                <a:pt x="12315" y="484143"/>
                                <a:pt x="21446" y="497756"/>
                                <a:pt x="35142" y="506832"/>
                              </a:cubicBezTo>
                              <a:cubicBezTo>
                                <a:pt x="2135192" y="2594263"/>
                                <a:pt x="2135192" y="2594263"/>
                                <a:pt x="2135192" y="2594263"/>
                              </a:cubicBezTo>
                              <a:cubicBezTo>
                                <a:pt x="2153454" y="2612415"/>
                                <a:pt x="2162584" y="2630566"/>
                                <a:pt x="2180846" y="2639642"/>
                              </a:cubicBezTo>
                              <a:cubicBezTo>
                                <a:pt x="2221934" y="2675946"/>
                                <a:pt x="2266446" y="2688425"/>
                                <a:pt x="2307676" y="268445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2" name="Freeform: Shape 31">
                        <a:extLst>
                          <a:ext uri="{FF2B5EF4-FFF2-40B4-BE49-F238E27FC236}">
                            <a16:creationId xmlns:a16="http://schemas.microsoft.com/office/drawing/2014/main" id="{85934EAF-C090-4ECE-BA30-C286CF13EC9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705600" y="9115425"/>
                          <a:ext cx="1070039" cy="950237"/>
                        </a:xfrm>
                        <a:custGeom>
                          <a:avLst/>
                          <a:gdLst>
                            <a:gd name="connsiteX0" fmla="*/ 1070039 w 1070039"/>
                            <a:gd name="connsiteY0" fmla="*/ 0 h 950237"/>
                            <a:gd name="connsiteX1" fmla="*/ 1070039 w 1070039"/>
                            <a:gd name="connsiteY1" fmla="*/ 950237 h 950237"/>
                            <a:gd name="connsiteX2" fmla="*/ 0 w 1070039"/>
                            <a:gd name="connsiteY2" fmla="*/ 950237 h 95023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070039" h="950237">
                              <a:moveTo>
                                <a:pt x="1070039" y="0"/>
                              </a:moveTo>
                              <a:lnTo>
                                <a:pt x="1070039" y="950237"/>
                              </a:lnTo>
                              <a:lnTo>
                                <a:pt x="0" y="95023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1" name="Freeform: Shape 30">
                        <a:extLst>
                          <a:ext uri="{FF2B5EF4-FFF2-40B4-BE49-F238E27FC236}">
                            <a16:creationId xmlns:a16="http://schemas.microsoft.com/office/drawing/2014/main" id="{188829FE-D1A8-4A42-84D6-48674A0E873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780564" y="8289428"/>
                          <a:ext cx="1991837" cy="1776225"/>
                        </a:xfrm>
                        <a:custGeom>
                          <a:avLst/>
                          <a:gdLst>
                            <a:gd name="connsiteX0" fmla="*/ 1991837 w 1991837"/>
                            <a:gd name="connsiteY0" fmla="*/ 0 h 1776225"/>
                            <a:gd name="connsiteX1" fmla="*/ 1991837 w 1991837"/>
                            <a:gd name="connsiteY1" fmla="*/ 238843 h 1776225"/>
                            <a:gd name="connsiteX2" fmla="*/ 1991837 w 1991837"/>
                            <a:gd name="connsiteY2" fmla="*/ 829191 h 1776225"/>
                            <a:gd name="connsiteX3" fmla="*/ 925407 w 1991837"/>
                            <a:gd name="connsiteY3" fmla="*/ 1776225 h 1776225"/>
                            <a:gd name="connsiteX4" fmla="*/ 0 w 1991837"/>
                            <a:gd name="connsiteY4" fmla="*/ 1776225 h 17762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991837" h="1776225">
                              <a:moveTo>
                                <a:pt x="1991837" y="0"/>
                              </a:moveTo>
                              <a:lnTo>
                                <a:pt x="1991837" y="238843"/>
                              </a:lnTo>
                              <a:lnTo>
                                <a:pt x="1991837" y="829191"/>
                              </a:lnTo>
                              <a:lnTo>
                                <a:pt x="925407" y="1776225"/>
                              </a:lnTo>
                              <a:lnTo>
                                <a:pt x="0" y="177622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1" name="Freeform 8">
                        <a:extLst>
                          <a:ext uri="{FF2B5EF4-FFF2-40B4-BE49-F238E27FC236}">
                            <a16:creationId xmlns:a16="http://schemas.microsoft.com/office/drawing/2014/main" id="{FE4965F3-DC46-457F-9EAA-C83DDE9CCAA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096000" y="8277225"/>
                          <a:ext cx="1679514" cy="1644862"/>
                        </a:xfrm>
                        <a:custGeom>
                          <a:avLst/>
                          <a:gdLst>
                            <a:gd name="T0" fmla="*/ 11 w 194"/>
                            <a:gd name="T1" fmla="*/ 182 h 212"/>
                            <a:gd name="T2" fmla="*/ 193 w 194"/>
                            <a:gd name="T3" fmla="*/ 0 h 212"/>
                            <a:gd name="T4" fmla="*/ 194 w 194"/>
                            <a:gd name="T5" fmla="*/ 0 h 212"/>
                            <a:gd name="T6" fmla="*/ 194 w 194"/>
                            <a:gd name="T7" fmla="*/ 30 h 212"/>
                            <a:gd name="T8" fmla="*/ 194 w 194"/>
                            <a:gd name="T9" fmla="*/ 33 h 212"/>
                            <a:gd name="T10" fmla="*/ 190 w 194"/>
                            <a:gd name="T11" fmla="*/ 39 h 212"/>
                            <a:gd name="T12" fmla="*/ 32 w 194"/>
                            <a:gd name="T13" fmla="*/ 197 h 212"/>
                            <a:gd name="T14" fmla="*/ 28 w 194"/>
                            <a:gd name="T15" fmla="*/ 201 h 212"/>
                            <a:gd name="T16" fmla="*/ 11 w 194"/>
                            <a:gd name="T17" fmla="*/ 182 h 2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194" h="212">
                              <a:moveTo>
                                <a:pt x="11" y="182"/>
                              </a:moveTo>
                              <a:cubicBezTo>
                                <a:pt x="193" y="0"/>
                                <a:pt x="193" y="0"/>
                                <a:pt x="193" y="0"/>
                              </a:cubicBezTo>
                              <a:cubicBezTo>
                                <a:pt x="194" y="0"/>
                                <a:pt x="194" y="0"/>
                                <a:pt x="194" y="0"/>
                              </a:cubicBezTo>
                              <a:cubicBezTo>
                                <a:pt x="194" y="30"/>
                                <a:pt x="194" y="30"/>
                                <a:pt x="194" y="30"/>
                              </a:cubicBezTo>
                              <a:cubicBezTo>
                                <a:pt x="194" y="31"/>
                                <a:pt x="194" y="32"/>
                                <a:pt x="194" y="33"/>
                              </a:cubicBezTo>
                              <a:cubicBezTo>
                                <a:pt x="193" y="35"/>
                                <a:pt x="192" y="37"/>
                                <a:pt x="190" y="39"/>
                              </a:cubicBezTo>
                              <a:cubicBezTo>
                                <a:pt x="32" y="197"/>
                                <a:pt x="32" y="197"/>
                                <a:pt x="32" y="197"/>
                              </a:cubicBezTo>
                              <a:cubicBezTo>
                                <a:pt x="31" y="199"/>
                                <a:pt x="30" y="200"/>
                                <a:pt x="28" y="201"/>
                              </a:cubicBezTo>
                              <a:cubicBezTo>
                                <a:pt x="16" y="212"/>
                                <a:pt x="0" y="194"/>
                                <a:pt x="11" y="18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" name="Freeform: Shape 29">
                        <a:extLst>
                          <a:ext uri="{FF2B5EF4-FFF2-40B4-BE49-F238E27FC236}">
                            <a16:creationId xmlns:a16="http://schemas.microsoft.com/office/drawing/2014/main" id="{B4B72E4A-CB21-4B94-A9B0-66F2CF596AB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172075" y="7543800"/>
                          <a:ext cx="2605691" cy="2515287"/>
                        </a:xfrm>
                        <a:custGeom>
                          <a:avLst/>
                          <a:gdLst>
                            <a:gd name="connsiteX0" fmla="*/ 2591733 w 2605691"/>
                            <a:gd name="connsiteY0" fmla="*/ 0 h 2515287"/>
                            <a:gd name="connsiteX1" fmla="*/ 2605691 w 2605691"/>
                            <a:gd name="connsiteY1" fmla="*/ 0 h 2515287"/>
                            <a:gd name="connsiteX2" fmla="*/ 2605691 w 2605691"/>
                            <a:gd name="connsiteY2" fmla="*/ 373697 h 2515287"/>
                            <a:gd name="connsiteX3" fmla="*/ 2605691 w 2605691"/>
                            <a:gd name="connsiteY3" fmla="*/ 411067 h 2515287"/>
                            <a:gd name="connsiteX4" fmla="*/ 2549860 w 2605691"/>
                            <a:gd name="connsiteY4" fmla="*/ 485806 h 2515287"/>
                            <a:gd name="connsiteX5" fmla="*/ 344535 w 2605691"/>
                            <a:gd name="connsiteY5" fmla="*/ 2453944 h 2515287"/>
                            <a:gd name="connsiteX6" fmla="*/ 288704 w 2605691"/>
                            <a:gd name="connsiteY6" fmla="*/ 2503770 h 2515287"/>
                            <a:gd name="connsiteX7" fmla="*/ 271639 w 2605691"/>
                            <a:gd name="connsiteY7" fmla="*/ 2515287 h 2515287"/>
                            <a:gd name="connsiteX8" fmla="*/ 81037 w 2605691"/>
                            <a:gd name="connsiteY8" fmla="*/ 2515287 h 2515287"/>
                            <a:gd name="connsiteX9" fmla="*/ 49678 w 2605691"/>
                            <a:gd name="connsiteY9" fmla="*/ 2492870 h 2515287"/>
                            <a:gd name="connsiteX10" fmla="*/ 51423 w 2605691"/>
                            <a:gd name="connsiteY10" fmla="*/ 2267095 h 2515287"/>
                            <a:gd name="connsiteX11" fmla="*/ 2591733 w 2605691"/>
                            <a:gd name="connsiteY11" fmla="*/ 0 h 251528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2605691" h="2515287">
                              <a:moveTo>
                                <a:pt x="2591733" y="0"/>
                              </a:moveTo>
                              <a:cubicBezTo>
                                <a:pt x="2605691" y="0"/>
                                <a:pt x="2605691" y="0"/>
                                <a:pt x="2605691" y="0"/>
                              </a:cubicBezTo>
                              <a:cubicBezTo>
                                <a:pt x="2605691" y="373697"/>
                                <a:pt x="2605691" y="373697"/>
                                <a:pt x="2605691" y="373697"/>
                              </a:cubicBezTo>
                              <a:cubicBezTo>
                                <a:pt x="2605691" y="386154"/>
                                <a:pt x="2605691" y="398610"/>
                                <a:pt x="2605691" y="411067"/>
                              </a:cubicBezTo>
                              <a:cubicBezTo>
                                <a:pt x="2591733" y="435980"/>
                                <a:pt x="2577776" y="460893"/>
                                <a:pt x="2549860" y="485806"/>
                              </a:cubicBezTo>
                              <a:cubicBezTo>
                                <a:pt x="344535" y="2453944"/>
                                <a:pt x="344535" y="2453944"/>
                                <a:pt x="344535" y="2453944"/>
                              </a:cubicBezTo>
                              <a:cubicBezTo>
                                <a:pt x="330578" y="2478857"/>
                                <a:pt x="316620" y="2491313"/>
                                <a:pt x="288704" y="2503770"/>
                              </a:cubicBezTo>
                              <a:lnTo>
                                <a:pt x="271639" y="2515287"/>
                              </a:lnTo>
                              <a:lnTo>
                                <a:pt x="81037" y="2515287"/>
                              </a:lnTo>
                              <a:lnTo>
                                <a:pt x="49678" y="2492870"/>
                              </a:lnTo>
                              <a:cubicBezTo>
                                <a:pt x="-7898" y="2435259"/>
                                <a:pt x="-25345" y="2341834"/>
                                <a:pt x="51423" y="2267095"/>
                              </a:cubicBezTo>
                              <a:cubicBezTo>
                                <a:pt x="2591733" y="0"/>
                                <a:pt x="2591733" y="0"/>
                                <a:pt x="259173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4" name="Freeform 8">
                        <a:extLst>
                          <a:ext uri="{FF2B5EF4-FFF2-40B4-BE49-F238E27FC236}">
                            <a16:creationId xmlns:a16="http://schemas.microsoft.com/office/drawing/2014/main" id="{787FA449-BBCA-47E9-AA13-F58F5301332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086475" y="7705725"/>
                          <a:ext cx="1695655" cy="1644862"/>
                        </a:xfrm>
                        <a:custGeom>
                          <a:avLst/>
                          <a:gdLst>
                            <a:gd name="T0" fmla="*/ 11 w 194"/>
                            <a:gd name="T1" fmla="*/ 182 h 212"/>
                            <a:gd name="T2" fmla="*/ 193 w 194"/>
                            <a:gd name="T3" fmla="*/ 0 h 212"/>
                            <a:gd name="T4" fmla="*/ 194 w 194"/>
                            <a:gd name="T5" fmla="*/ 0 h 212"/>
                            <a:gd name="T6" fmla="*/ 194 w 194"/>
                            <a:gd name="T7" fmla="*/ 30 h 212"/>
                            <a:gd name="T8" fmla="*/ 194 w 194"/>
                            <a:gd name="T9" fmla="*/ 33 h 212"/>
                            <a:gd name="T10" fmla="*/ 190 w 194"/>
                            <a:gd name="T11" fmla="*/ 39 h 212"/>
                            <a:gd name="T12" fmla="*/ 32 w 194"/>
                            <a:gd name="T13" fmla="*/ 197 h 212"/>
                            <a:gd name="T14" fmla="*/ 28 w 194"/>
                            <a:gd name="T15" fmla="*/ 201 h 212"/>
                            <a:gd name="T16" fmla="*/ 11 w 194"/>
                            <a:gd name="T17" fmla="*/ 182 h 2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194" h="212">
                              <a:moveTo>
                                <a:pt x="11" y="182"/>
                              </a:moveTo>
                              <a:cubicBezTo>
                                <a:pt x="193" y="0"/>
                                <a:pt x="193" y="0"/>
                                <a:pt x="193" y="0"/>
                              </a:cubicBezTo>
                              <a:cubicBezTo>
                                <a:pt x="194" y="0"/>
                                <a:pt x="194" y="0"/>
                                <a:pt x="194" y="0"/>
                              </a:cubicBezTo>
                              <a:cubicBezTo>
                                <a:pt x="194" y="30"/>
                                <a:pt x="194" y="30"/>
                                <a:pt x="194" y="30"/>
                              </a:cubicBezTo>
                              <a:cubicBezTo>
                                <a:pt x="194" y="31"/>
                                <a:pt x="194" y="32"/>
                                <a:pt x="194" y="33"/>
                              </a:cubicBezTo>
                              <a:cubicBezTo>
                                <a:pt x="193" y="35"/>
                                <a:pt x="192" y="37"/>
                                <a:pt x="190" y="39"/>
                              </a:cubicBezTo>
                              <a:cubicBezTo>
                                <a:pt x="32" y="197"/>
                                <a:pt x="32" y="197"/>
                                <a:pt x="32" y="197"/>
                              </a:cubicBezTo>
                              <a:cubicBezTo>
                                <a:pt x="31" y="199"/>
                                <a:pt x="30" y="200"/>
                                <a:pt x="28" y="201"/>
                              </a:cubicBezTo>
                              <a:cubicBezTo>
                                <a:pt x="16" y="212"/>
                                <a:pt x="0" y="194"/>
                                <a:pt x="11" y="18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1E72446B" id="Group 1" o:spid="_x0000_s1026" alt="decorative elements" style="width:612.75pt;height:792.55pt;mso-position-horizontal-relative:char;mso-position-vertical-relative:line" coordsize="77821,1006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">
              <v:shape id="Freeform 6" o:spid="_x0000_s1027" style="position:absolute;width:77724;height:37201;visibility:visible;mso-wrap-style:square;v-text-anchor:top" coordsize="872,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" path="m,c,453,,453,,453,23,401,52,353,87,310v7,-9,14,-17,21,-26c116,275,125,266,133,258,248,143,406,72,581,72v291,,291,,291,c872,,872,,872,l,xe" fillcolor="#e5d8ea [3205]" stroked="f">
                <v:path arrowok="t" o:connecttype="custom" o:connectlocs="0,0;0,3720166;775457,2545809;962637,2332290;1185469,2118770;5178629,591285;7772400,591285;7772400,0;0,0" o:connectangles="0,0,0,0,0,0,0,0,0"/>
              </v:shape>
              <v:shape id="Freeform: Shape 21" o:spid="_x0000_s1028" style="position:absolute;top:4381;width:17382;height:18963;rotation:180;flip:x;visibility:visible;mso-wrap-style:square;v-text-anchor:top" coordsize="1738276,1896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" path="m1628881,1895780v87616,-8437,154313,-121744,71851,-198888c415301,414363,93943,93731,13603,13572l,,,329116r19162,24174c1506705,1831895,1506705,1831895,1506705,1831895v12935,12857,19403,25715,32338,32143c1568147,1889753,1599676,1898593,1628881,1895780xe" fillcolor="white [3208]" stroked="f">
                <v:path arrowok="t" o:connecttype="custom" o:connectlocs="1628881,1895780;1700732,1696892;13603,13572;0,0;0,329116;19162,353290;1506705,1831895;1539043,1864038;1628881,1895780" o:connectangles="0,0,0,0,0,0,0,0,0"/>
              </v:shape>
              <v:shape id="Freeform: Shape 23" o:spid="_x0000_s1029" style="position:absolute;top:571;width:24621;height:26852;rotation:180;flip:x;visibility:visible;mso-wrap-style:square;v-text-anchor:top" coordsize="2462115,2685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" path="m2307676,2684454v123692,-11912,217852,-171873,101436,-280782c443168,442167,74554,74385,5438,5426l,,,454256r5467,15139c12315,484143,21446,497756,35142,506832,2135192,2594263,2135192,2594263,2135192,2594263v18262,18152,27392,36303,45654,45379c2221934,2675946,2266446,2688425,2307676,2684454xe" fillcolor="#f8c4d7 [3206]" stroked="f">
                <v:path arrowok="t" o:connecttype="custom" o:connectlocs="2307676,2684454;2409112,2403672;5438,5426;0,0;0,454256;5467,469395;35142,506832;2135192,2594263;2180846,2639642;2307676,2684454" o:connectangles="0,0,0,0,0,0,0,0,0,0"/>
              </v:shape>
              <v:shape id="Freeform: Shape 31" o:spid="_x0000_s1030" style="position:absolute;left:67056;top:91154;width:10700;height:9502;visibility:visible;mso-wrap-style:square;v-text-anchor:top" coordsize="1070039,950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" path="m1070039,r,950237l,950237,1070039,xe" fillcolor="#e5d8ea [3205]" stroked="f">
                <v:path arrowok="t" o:connecttype="custom" o:connectlocs="1070039,0;1070039,950237;0,950237" o:connectangles="0,0,0"/>
              </v:shape>
              <v:shape id="Freeform: Shape 30" o:spid="_x0000_s1031" style="position:absolute;left:57805;top:82894;width:19919;height:17762;visibility:visible;mso-wrap-style:square;v-text-anchor:top" coordsize="1991837,1776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" path="m1991837,r,238843l1991837,829191,925407,1776225,,1776225,1991837,xe" fillcolor="#f8c4d7 [3206]" stroked="f">
                <v:path arrowok="t" o:connecttype="custom" o:connectlocs="1991837,0;1991837,238843;1991837,829191;925407,1776225;0,1776225" o:connectangles="0,0,0,0,0"/>
              </v:shape>
              <v:shape id="Freeform 8" o:spid="_x0000_s1032" style="position:absolute;left:60960;top:82772;width:16795;height:16448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" path="m11,182c193,,193,,193,v1,,1,,1,c194,30,194,30,194,30v,1,,2,,3c193,35,192,37,190,39,32,197,32,197,32,197v-1,2,-2,3,-4,4c16,212,,194,11,182xe" fillcolor="#fcea10 [3207]" stroked="f">
                <v:path arrowok="t" o:connecttype="custom" o:connectlocs="95230,1412099;1670857,0;1679514,0;1679514,232763;1679514,256040;1644885,302593;277033,1528480;242404,1559515;95230,1412099" o:connectangles="0,0,0,0,0,0,0,0,0"/>
              </v:shape>
              <v:shape id="Freeform: Shape 29" o:spid="_x0000_s1033" style="position:absolute;left:51720;top:75438;width:26057;height:25152;visibility:visible;mso-wrap-style:square;v-text-anchor:top" coordsize="2605691,2515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" path="m2591733,v13958,,13958,,13958,c2605691,373697,2605691,373697,2605691,373697v,12457,,24913,,37370c2591733,435980,2577776,460893,2549860,485806,344535,2453944,344535,2453944,344535,2453944v-13957,24913,-27915,37369,-55831,49826l271639,2515287r-190602,l49678,2492870v-57576,-57611,-75023,-151036,1745,-225775c2591733,,2591733,,2591733,xe" fillcolor="white [3209]" stroked="f">
                <v:path arrowok="t" o:connecttype="custom" o:connectlocs="2591733,0;2605691,0;2605691,373697;2605691,411067;2549860,485806;344535,2453944;288704,2503770;271639,2515287;81037,2515287;49678,2492870;51423,2267095;2591733,0" o:connectangles="0,0,0,0,0,0,0,0,0,0,0,0"/>
              </v:shape>
              <v:shape id="Freeform 8" o:spid="_x0000_s1034" style="position:absolute;left:60864;top:77057;width:16957;height:16448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" path="m11,182c193,,193,,193,v1,,1,,1,c194,30,194,30,194,30v,1,,2,,3c193,35,192,37,190,39,32,197,32,197,32,197v-1,2,-2,3,-4,4c16,212,,194,11,182xe" fillcolor="#0f3344 [3204]" stroked="f">
                <v:path arrowok="t" o:connecttype="custom" o:connectlocs="96145,1412099;1686915,0;1695655,0;1695655,232763;1695655,256040;1660693,302593;279696,1528480;244734,1559515;96145,1412099" o:connectangles="0,0,0,0,0,0,0,0,0"/>
              </v:shape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4FE6878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5A8399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772052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25AE87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9C6BA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842311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58570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3A97E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686F4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1A2A02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07607041">
    <w:abstractNumId w:val="9"/>
  </w:num>
  <w:num w:numId="2" w16cid:durableId="842474679">
    <w:abstractNumId w:val="7"/>
  </w:num>
  <w:num w:numId="3" w16cid:durableId="1507860848">
    <w:abstractNumId w:val="6"/>
  </w:num>
  <w:num w:numId="4" w16cid:durableId="255018614">
    <w:abstractNumId w:val="5"/>
  </w:num>
  <w:num w:numId="5" w16cid:durableId="1979215280">
    <w:abstractNumId w:val="4"/>
  </w:num>
  <w:num w:numId="6" w16cid:durableId="765223744">
    <w:abstractNumId w:val="8"/>
  </w:num>
  <w:num w:numId="7" w16cid:durableId="1722704093">
    <w:abstractNumId w:val="3"/>
  </w:num>
  <w:num w:numId="8" w16cid:durableId="1521510865">
    <w:abstractNumId w:val="2"/>
  </w:num>
  <w:num w:numId="9" w16cid:durableId="1490562664">
    <w:abstractNumId w:val="1"/>
  </w:num>
  <w:num w:numId="10" w16cid:durableId="1816407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7ED"/>
    <w:rsid w:val="000115CE"/>
    <w:rsid w:val="000828F4"/>
    <w:rsid w:val="000F51EC"/>
    <w:rsid w:val="000F7122"/>
    <w:rsid w:val="00107C8E"/>
    <w:rsid w:val="001607ED"/>
    <w:rsid w:val="001B4EEF"/>
    <w:rsid w:val="001B689C"/>
    <w:rsid w:val="00200635"/>
    <w:rsid w:val="00250435"/>
    <w:rsid w:val="00254E0D"/>
    <w:rsid w:val="002A0A1B"/>
    <w:rsid w:val="003068CE"/>
    <w:rsid w:val="0038000D"/>
    <w:rsid w:val="00385ACF"/>
    <w:rsid w:val="00410197"/>
    <w:rsid w:val="00477474"/>
    <w:rsid w:val="00480B7F"/>
    <w:rsid w:val="004942A9"/>
    <w:rsid w:val="004A1893"/>
    <w:rsid w:val="004C4A44"/>
    <w:rsid w:val="004E63AD"/>
    <w:rsid w:val="004F28F0"/>
    <w:rsid w:val="005125BB"/>
    <w:rsid w:val="005264AB"/>
    <w:rsid w:val="00537F9C"/>
    <w:rsid w:val="00572222"/>
    <w:rsid w:val="005B5235"/>
    <w:rsid w:val="005D3DA6"/>
    <w:rsid w:val="00666298"/>
    <w:rsid w:val="00744EA9"/>
    <w:rsid w:val="00752FC4"/>
    <w:rsid w:val="00757E9C"/>
    <w:rsid w:val="007B4C91"/>
    <w:rsid w:val="007D70F7"/>
    <w:rsid w:val="00830C5F"/>
    <w:rsid w:val="008340C6"/>
    <w:rsid w:val="00834A33"/>
    <w:rsid w:val="00896EE1"/>
    <w:rsid w:val="008C1482"/>
    <w:rsid w:val="008D0AA7"/>
    <w:rsid w:val="008E172E"/>
    <w:rsid w:val="00912A0A"/>
    <w:rsid w:val="009468D3"/>
    <w:rsid w:val="009B40D3"/>
    <w:rsid w:val="00A12256"/>
    <w:rsid w:val="00A17117"/>
    <w:rsid w:val="00A763AE"/>
    <w:rsid w:val="00B63133"/>
    <w:rsid w:val="00BC0F0A"/>
    <w:rsid w:val="00C11980"/>
    <w:rsid w:val="00C46CD6"/>
    <w:rsid w:val="00CB0809"/>
    <w:rsid w:val="00D04123"/>
    <w:rsid w:val="00D06525"/>
    <w:rsid w:val="00D149F1"/>
    <w:rsid w:val="00D36106"/>
    <w:rsid w:val="00D56B94"/>
    <w:rsid w:val="00DA568F"/>
    <w:rsid w:val="00DC7840"/>
    <w:rsid w:val="00E72490"/>
    <w:rsid w:val="00F1217C"/>
    <w:rsid w:val="00F71D73"/>
    <w:rsid w:val="00F763B1"/>
    <w:rsid w:val="00F90A6A"/>
    <w:rsid w:val="00FA402E"/>
    <w:rsid w:val="00FB49C2"/>
    <w:rsid w:val="00FE1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A2C7BF"/>
  <w15:chartTrackingRefBased/>
  <w15:docId w15:val="{E50B7E9B-390E-4633-8ADB-69B485D7D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000000" w:themeColor="text2" w:themeShade="BF"/>
        <w:sz w:val="22"/>
        <w:szCs w:val="22"/>
        <w:lang w:val="en-US" w:eastAsia="en-US" w:bidi="ar-SA"/>
      </w:rPr>
    </w:rPrDefault>
    <w:pPrDefault>
      <w:pPr>
        <w:spacing w:after="3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9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B94"/>
    <w:rPr>
      <w:color w:val="auto"/>
      <w:sz w:val="24"/>
    </w:rPr>
  </w:style>
  <w:style w:type="paragraph" w:styleId="Heading1">
    <w:name w:val="heading 1"/>
    <w:basedOn w:val="Normal"/>
    <w:next w:val="Normal"/>
    <w:link w:val="Heading1Char"/>
    <w:uiPriority w:val="9"/>
    <w:semiHidden/>
    <w:rsid w:val="000F51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F4F92" w:themeColor="accent2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626" w:themeColor="text1" w:themeTint="D9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22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71921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22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B2632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22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B2632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222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7192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222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7192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222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222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63133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54E0D"/>
    <w:rPr>
      <w:color w:val="auto"/>
    </w:rPr>
  </w:style>
  <w:style w:type="paragraph" w:styleId="Footer">
    <w:name w:val="footer"/>
    <w:basedOn w:val="Normal"/>
    <w:link w:val="FooterChar"/>
    <w:uiPriority w:val="99"/>
    <w:semiHidden/>
    <w:rsid w:val="00BC0F0A"/>
    <w:pPr>
      <w:spacing w:after="0" w:line="240" w:lineRule="auto"/>
      <w:ind w:left="-720" w:right="-720"/>
      <w:jc w:val="center"/>
    </w:pPr>
    <w:rPr>
      <w:rFonts w:asciiTheme="majorHAnsi" w:hAnsiTheme="majorHAnsi"/>
      <w:color w:val="7F4F92" w:themeColor="accent2" w:themeShade="8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54E0D"/>
    <w:rPr>
      <w:rFonts w:asciiTheme="majorHAnsi" w:hAnsiTheme="majorHAnsi"/>
      <w:color w:val="7F4F92" w:themeColor="accent2" w:themeShade="80"/>
    </w:rPr>
  </w:style>
  <w:style w:type="character" w:styleId="PlaceholderText">
    <w:name w:val="Placeholder Text"/>
    <w:basedOn w:val="DefaultParagraphFont"/>
    <w:uiPriority w:val="99"/>
    <w:semiHidden/>
    <w:rsid w:val="00912A0A"/>
    <w:rPr>
      <w:color w:val="BFBFBF" w:themeColor="accent5" w:themeShade="BF"/>
      <w:sz w:val="22"/>
    </w:rPr>
  </w:style>
  <w:style w:type="paragraph" w:customStyle="1" w:styleId="ContactInfo">
    <w:name w:val="Contact Info"/>
    <w:basedOn w:val="Normal"/>
    <w:uiPriority w:val="3"/>
    <w:qFormat/>
    <w:rsid w:val="00410197"/>
    <w:pPr>
      <w:spacing w:after="0"/>
      <w:jc w:val="right"/>
    </w:pPr>
    <w:rPr>
      <w:sz w:val="20"/>
      <w:szCs w:val="18"/>
    </w:rPr>
  </w:style>
  <w:style w:type="paragraph" w:styleId="Date">
    <w:name w:val="Date"/>
    <w:basedOn w:val="Normal"/>
    <w:next w:val="Salutation"/>
    <w:link w:val="DateChar"/>
    <w:uiPriority w:val="4"/>
    <w:unhideWhenUsed/>
    <w:qFormat/>
    <w:rsid w:val="003068CE"/>
    <w:pPr>
      <w:spacing w:before="480" w:after="600"/>
    </w:pPr>
  </w:style>
  <w:style w:type="character" w:customStyle="1" w:styleId="DateChar">
    <w:name w:val="Date Char"/>
    <w:basedOn w:val="DefaultParagraphFont"/>
    <w:link w:val="Date"/>
    <w:uiPriority w:val="4"/>
    <w:rsid w:val="003068CE"/>
    <w:rPr>
      <w:color w:val="FFFFFF" w:themeColor="background1"/>
      <w:sz w:val="24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254E0D"/>
    <w:pPr>
      <w:spacing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6"/>
    <w:rsid w:val="00254E0D"/>
    <w:rPr>
      <w:color w:val="auto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254E0D"/>
    <w:rPr>
      <w:rFonts w:asciiTheme="majorHAnsi" w:eastAsiaTheme="majorEastAsia" w:hAnsiTheme="majorHAnsi" w:cstheme="majorBidi"/>
      <w:b/>
      <w:bCs/>
      <w:color w:val="7F4F92" w:themeColor="accent2" w:themeShade="8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4E0D"/>
    <w:rPr>
      <w:rFonts w:asciiTheme="majorHAnsi" w:eastAsiaTheme="majorEastAsia" w:hAnsiTheme="majorHAnsi" w:cstheme="majorBidi"/>
      <w:b/>
      <w:bCs/>
      <w:color w:val="262626" w:themeColor="text1" w:themeTint="D9"/>
      <w:sz w:val="26"/>
      <w:szCs w:val="26"/>
    </w:rPr>
  </w:style>
  <w:style w:type="table" w:styleId="TableGrid">
    <w:name w:val="Table Grid"/>
    <w:basedOn w:val="TableNormal"/>
    <w:uiPriority w:val="59"/>
    <w:rsid w:val="005125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222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222"/>
    <w:rPr>
      <w:rFonts w:ascii="Segoe UI" w:hAnsi="Segoe UI" w:cs="Segoe UI"/>
      <w:kern w:val="16"/>
      <w:sz w:val="22"/>
      <w:szCs w:val="18"/>
      <w14:ligatures w14:val="standardContextual"/>
      <w14:numForm w14:val="oldStyle"/>
      <w14:numSpacing w14:val="proportional"/>
      <w14:cntxtAlts/>
    </w:rPr>
  </w:style>
  <w:style w:type="paragraph" w:styleId="Bibliography">
    <w:name w:val="Bibliography"/>
    <w:basedOn w:val="Normal"/>
    <w:next w:val="Normal"/>
    <w:uiPriority w:val="37"/>
    <w:semiHidden/>
    <w:unhideWhenUsed/>
    <w:rsid w:val="00572222"/>
  </w:style>
  <w:style w:type="paragraph" w:styleId="BlockText">
    <w:name w:val="Block Text"/>
    <w:basedOn w:val="Normal"/>
    <w:uiPriority w:val="99"/>
    <w:semiHidden/>
    <w:unhideWhenUsed/>
    <w:rsid w:val="000F51EC"/>
    <w:pPr>
      <w:pBdr>
        <w:top w:val="single" w:sz="2" w:space="10" w:color="0F3344" w:themeColor="accent1" w:frame="1"/>
        <w:left w:val="single" w:sz="2" w:space="10" w:color="0F3344" w:themeColor="accent1" w:frame="1"/>
        <w:bottom w:val="single" w:sz="2" w:space="10" w:color="0F3344" w:themeColor="accent1" w:frame="1"/>
        <w:right w:val="single" w:sz="2" w:space="10" w:color="0F3344" w:themeColor="accent1" w:frame="1"/>
      </w:pBdr>
      <w:ind w:left="1152" w:right="1152"/>
    </w:pPr>
    <w:rPr>
      <w:rFonts w:eastAsiaTheme="minorEastAsia"/>
      <w:i/>
      <w:iCs/>
      <w:color w:val="0B2632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5722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57222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7222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72222"/>
    <w:rPr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72222"/>
    <w:pPr>
      <w:spacing w:after="3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7222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72222"/>
    <w:pPr>
      <w:spacing w:after="3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72222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7222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72222"/>
    <w:rPr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character" w:styleId="BookTitle">
    <w:name w:val="Book Title"/>
    <w:basedOn w:val="DefaultParagraphFont"/>
    <w:uiPriority w:val="33"/>
    <w:semiHidden/>
    <w:qFormat/>
    <w:rsid w:val="00572222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72222"/>
    <w:pPr>
      <w:spacing w:after="200" w:line="240" w:lineRule="auto"/>
    </w:pPr>
    <w:rPr>
      <w:i/>
      <w:iCs/>
      <w:color w:val="000000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8DDEF" w:themeFill="accent1" w:themeFillTint="33"/>
    </w:tcPr>
    <w:tblStylePr w:type="firstRow">
      <w:rPr>
        <w:b/>
        <w:bCs/>
      </w:rPr>
      <w:tblPr/>
      <w:tcPr>
        <w:shd w:val="clear" w:color="auto" w:fill="72BDE0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2BDE0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B2632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B2632" w:themeFill="accent1" w:themeFillShade="BF"/>
      </w:tcPr>
    </w:tblStylePr>
    <w:tblStylePr w:type="band1Vert">
      <w:tblPr/>
      <w:tcPr>
        <w:shd w:val="clear" w:color="auto" w:fill="50ACD8" w:themeFill="accent1" w:themeFillTint="7F"/>
      </w:tcPr>
    </w:tblStylePr>
    <w:tblStylePr w:type="band1Horz">
      <w:tblPr/>
      <w:tcPr>
        <w:shd w:val="clear" w:color="auto" w:fill="50ACD8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7FA" w:themeFill="accent2" w:themeFillTint="33"/>
    </w:tcPr>
    <w:tblStylePr w:type="firstRow">
      <w:rPr>
        <w:b/>
        <w:bCs/>
      </w:rPr>
      <w:tblPr/>
      <w:tcPr>
        <w:shd w:val="clear" w:color="auto" w:fill="F4EFF6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EFF6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48EC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48EC2" w:themeFill="accent2" w:themeFillShade="BF"/>
      </w:tcPr>
    </w:tblStylePr>
    <w:tblStylePr w:type="band1Vert">
      <w:tblPr/>
      <w:tcPr>
        <w:shd w:val="clear" w:color="auto" w:fill="F1EBF4" w:themeFill="accent2" w:themeFillTint="7F"/>
      </w:tcPr>
    </w:tblStylePr>
    <w:tblStylePr w:type="band1Horz">
      <w:tblPr/>
      <w:tcPr>
        <w:shd w:val="clear" w:color="auto" w:fill="F1EBF4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F3F6" w:themeFill="accent3" w:themeFillTint="33"/>
    </w:tcPr>
    <w:tblStylePr w:type="firstRow">
      <w:rPr>
        <w:b/>
        <w:bCs/>
      </w:rPr>
      <w:tblPr/>
      <w:tcPr>
        <w:shd w:val="clear" w:color="auto" w:fill="FCE7E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E7E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C6093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C6093" w:themeFill="accent3" w:themeFillShade="BF"/>
      </w:tcPr>
    </w:tblStylePr>
    <w:tblStylePr w:type="band1Vert">
      <w:tblPr/>
      <w:tcPr>
        <w:shd w:val="clear" w:color="auto" w:fill="FBE1EA" w:themeFill="accent3" w:themeFillTint="7F"/>
      </w:tcPr>
    </w:tblStylePr>
    <w:tblStylePr w:type="band1Horz">
      <w:tblPr/>
      <w:tcPr>
        <w:shd w:val="clear" w:color="auto" w:fill="FBE1E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ACE" w:themeFill="accent4" w:themeFillTint="33"/>
    </w:tcPr>
    <w:tblStylePr w:type="firstRow">
      <w:rPr>
        <w:b/>
        <w:bCs/>
      </w:rPr>
      <w:tblPr/>
      <w:tcPr>
        <w:shd w:val="clear" w:color="auto" w:fill="FDF69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F69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C6B60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C6B602" w:themeFill="accent4" w:themeFillShade="BF"/>
      </w:tcPr>
    </w:tblStylePr>
    <w:tblStylePr w:type="band1Vert">
      <w:tblPr/>
      <w:tcPr>
        <w:shd w:val="clear" w:color="auto" w:fill="FDF487" w:themeFill="accent4" w:themeFillTint="7F"/>
      </w:tcPr>
    </w:tblStylePr>
    <w:tblStylePr w:type="band1Horz">
      <w:tblPr/>
      <w:tcPr>
        <w:shd w:val="clear" w:color="auto" w:fill="FDF487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FFF" w:themeFill="accent5" w:themeFillTint="33"/>
    </w:tcPr>
    <w:tblStylePr w:type="firstRow">
      <w:rPr>
        <w:b/>
        <w:bCs/>
      </w:rPr>
      <w:tblPr/>
      <w:tcPr>
        <w:shd w:val="clear" w:color="auto" w:fill="FFFFF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FFF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FBFB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FBFBF" w:themeFill="accent5" w:themeFillShade="BF"/>
      </w:tcPr>
    </w:tblStylePr>
    <w:tblStylePr w:type="band1Vert">
      <w:tblPr/>
      <w:tcPr>
        <w:shd w:val="clear" w:color="auto" w:fill="FFFFFF" w:themeFill="accent5" w:themeFillTint="7F"/>
      </w:tcPr>
    </w:tblStylePr>
    <w:tblStylePr w:type="band1Horz">
      <w:tblPr/>
      <w:tcPr>
        <w:shd w:val="clear" w:color="auto" w:fill="FFFFF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FFF" w:themeFill="accent6" w:themeFillTint="33"/>
    </w:tcPr>
    <w:tblStylePr w:type="firstRow">
      <w:rPr>
        <w:b/>
        <w:bCs/>
      </w:rPr>
      <w:tblPr/>
      <w:tcPr>
        <w:shd w:val="clear" w:color="auto" w:fill="FFFFF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FFF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BFBF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BFBF" w:themeFill="accent6" w:themeFillShade="BF"/>
      </w:tcPr>
    </w:tblStylePr>
    <w:tblStylePr w:type="band1Vert">
      <w:tblPr/>
      <w:tcPr>
        <w:shd w:val="clear" w:color="auto" w:fill="FFFFFF" w:themeFill="accent6" w:themeFillTint="7F"/>
      </w:tcPr>
    </w:tblStylePr>
    <w:tblStylePr w:type="band1Horz">
      <w:tblPr/>
      <w:tcPr>
        <w:shd w:val="clear" w:color="auto" w:fill="FFFFFF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D9DCA" w:themeFill="accent2" w:themeFillShade="CC"/>
      </w:tcPr>
    </w:tblStylePr>
    <w:tblStylePr w:type="lastRow">
      <w:rPr>
        <w:b/>
        <w:bCs/>
        <w:color w:val="BD9DC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CEE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D9DCA" w:themeFill="accent2" w:themeFillShade="CC"/>
      </w:tcPr>
    </w:tblStylePr>
    <w:tblStylePr w:type="lastRow">
      <w:rPr>
        <w:b/>
        <w:bCs/>
        <w:color w:val="BD9DC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D6EC" w:themeFill="accent1" w:themeFillTint="3F"/>
      </w:tcPr>
    </w:tblStylePr>
    <w:tblStylePr w:type="band1Horz">
      <w:tblPr/>
      <w:tcPr>
        <w:shd w:val="clear" w:color="auto" w:fill="B8DDE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BF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D9DCA" w:themeFill="accent2" w:themeFillShade="CC"/>
      </w:tcPr>
    </w:tblStylePr>
    <w:tblStylePr w:type="lastRow">
      <w:rPr>
        <w:b/>
        <w:bCs/>
        <w:color w:val="BD9DC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5F9" w:themeFill="accent2" w:themeFillTint="3F"/>
      </w:tcPr>
    </w:tblStylePr>
    <w:tblStylePr w:type="band1Horz">
      <w:tblPr/>
      <w:tcPr>
        <w:shd w:val="clear" w:color="auto" w:fill="F9F7F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9F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3C302" w:themeFill="accent4" w:themeFillShade="CC"/>
      </w:tcPr>
    </w:tblStylePr>
    <w:tblStylePr w:type="lastRow">
      <w:rPr>
        <w:b/>
        <w:bCs/>
        <w:color w:val="D3C30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0F5" w:themeFill="accent3" w:themeFillTint="3F"/>
      </w:tcPr>
    </w:tblStylePr>
    <w:tblStylePr w:type="band1Horz">
      <w:tblPr/>
      <w:tcPr>
        <w:shd w:val="clear" w:color="auto" w:fill="FDF3F6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CE7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74A0" w:themeFill="accent3" w:themeFillShade="CC"/>
      </w:tcPr>
    </w:tblStylePr>
    <w:tblStylePr w:type="lastRow">
      <w:rPr>
        <w:b/>
        <w:bCs/>
        <w:color w:val="EE74A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9C3" w:themeFill="accent4" w:themeFillTint="3F"/>
      </w:tcPr>
    </w:tblStylePr>
    <w:tblStylePr w:type="band1Horz">
      <w:tblPr/>
      <w:tcPr>
        <w:shd w:val="clear" w:color="auto" w:fill="FEFACE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FF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CCCC" w:themeFill="accent6" w:themeFillShade="CC"/>
      </w:tcPr>
    </w:tblStylePr>
    <w:tblStylePr w:type="lastRow">
      <w:rPr>
        <w:b/>
        <w:bCs/>
        <w:color w:val="CCCCC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5" w:themeFillTint="3F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FF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CCCC" w:themeFill="accent5" w:themeFillShade="CC"/>
      </w:tcPr>
    </w:tblStylePr>
    <w:tblStylePr w:type="lastRow">
      <w:rPr>
        <w:b/>
        <w:bCs/>
        <w:color w:val="CCCCC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5D8EA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5D8E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5D8EA" w:themeColor="accent2"/>
        <w:left w:val="single" w:sz="4" w:space="0" w:color="0F3344" w:themeColor="accent1"/>
        <w:bottom w:val="single" w:sz="4" w:space="0" w:color="0F3344" w:themeColor="accent1"/>
        <w:right w:val="single" w:sz="4" w:space="0" w:color="0F334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EE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5D8E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1E2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1E28" w:themeColor="accent1" w:themeShade="99"/>
          <w:insideV w:val="nil"/>
        </w:tcBorders>
        <w:shd w:val="clear" w:color="auto" w:fill="091E2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1E28" w:themeFill="accent1" w:themeFillShade="99"/>
      </w:tcPr>
    </w:tblStylePr>
    <w:tblStylePr w:type="band1Vert">
      <w:tblPr/>
      <w:tcPr>
        <w:shd w:val="clear" w:color="auto" w:fill="72BDE0" w:themeFill="accent1" w:themeFillTint="66"/>
      </w:tcPr>
    </w:tblStylePr>
    <w:tblStylePr w:type="band1Horz">
      <w:tblPr/>
      <w:tcPr>
        <w:shd w:val="clear" w:color="auto" w:fill="50ACD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5D8EA" w:themeColor="accent2"/>
        <w:left w:val="single" w:sz="4" w:space="0" w:color="E5D8EA" w:themeColor="accent2"/>
        <w:bottom w:val="single" w:sz="4" w:space="0" w:color="E5D8EA" w:themeColor="accent2"/>
        <w:right w:val="single" w:sz="4" w:space="0" w:color="E5D8EA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BF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5D8E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663A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663AB" w:themeColor="accent2" w:themeShade="99"/>
          <w:insideV w:val="nil"/>
        </w:tcBorders>
        <w:shd w:val="clear" w:color="auto" w:fill="9663A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63AB" w:themeFill="accent2" w:themeFillShade="99"/>
      </w:tcPr>
    </w:tblStylePr>
    <w:tblStylePr w:type="band1Vert">
      <w:tblPr/>
      <w:tcPr>
        <w:shd w:val="clear" w:color="auto" w:fill="F4EFF6" w:themeFill="accent2" w:themeFillTint="66"/>
      </w:tcPr>
    </w:tblStylePr>
    <w:tblStylePr w:type="band1Horz">
      <w:tblPr/>
      <w:tcPr>
        <w:shd w:val="clear" w:color="auto" w:fill="F1EBF4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CEA10" w:themeColor="accent4"/>
        <w:left w:val="single" w:sz="4" w:space="0" w:color="F8C4D7" w:themeColor="accent3"/>
        <w:bottom w:val="single" w:sz="4" w:space="0" w:color="F8C4D7" w:themeColor="accent3"/>
        <w:right w:val="single" w:sz="4" w:space="0" w:color="F8C4D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9F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CEA1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E5256B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E5256B" w:themeColor="accent3" w:themeShade="99"/>
          <w:insideV w:val="nil"/>
        </w:tcBorders>
        <w:shd w:val="clear" w:color="auto" w:fill="E5256B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256B" w:themeFill="accent3" w:themeFillShade="99"/>
      </w:tcPr>
    </w:tblStylePr>
    <w:tblStylePr w:type="band1Vert">
      <w:tblPr/>
      <w:tcPr>
        <w:shd w:val="clear" w:color="auto" w:fill="FCE7EE" w:themeFill="accent3" w:themeFillTint="66"/>
      </w:tcPr>
    </w:tblStylePr>
    <w:tblStylePr w:type="band1Horz">
      <w:tblPr/>
      <w:tcPr>
        <w:shd w:val="clear" w:color="auto" w:fill="FBE1E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8C4D7" w:themeColor="accent3"/>
        <w:left w:val="single" w:sz="4" w:space="0" w:color="FCEA10" w:themeColor="accent4"/>
        <w:bottom w:val="single" w:sz="4" w:space="0" w:color="FCEA10" w:themeColor="accent4"/>
        <w:right w:val="single" w:sz="4" w:space="0" w:color="FCEA1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CE7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8C4D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E920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E9202" w:themeColor="accent4" w:themeShade="99"/>
          <w:insideV w:val="nil"/>
        </w:tcBorders>
        <w:shd w:val="clear" w:color="auto" w:fill="9E920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9202" w:themeFill="accent4" w:themeFillShade="99"/>
      </w:tcPr>
    </w:tblStylePr>
    <w:tblStylePr w:type="band1Vert">
      <w:tblPr/>
      <w:tcPr>
        <w:shd w:val="clear" w:color="auto" w:fill="FDF69F" w:themeFill="accent4" w:themeFillTint="66"/>
      </w:tcPr>
    </w:tblStylePr>
    <w:tblStylePr w:type="band1Horz">
      <w:tblPr/>
      <w:tcPr>
        <w:shd w:val="clear" w:color="auto" w:fill="FDF48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FFFF" w:themeColor="accent6"/>
        <w:left w:val="single" w:sz="4" w:space="0" w:color="FFFFFF" w:themeColor="accent5"/>
        <w:bottom w:val="single" w:sz="4" w:space="0" w:color="FFFFFF" w:themeColor="accent5"/>
        <w:right w:val="single" w:sz="4" w:space="0" w:color="FFFFF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FFF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999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9999" w:themeColor="accent5" w:themeShade="99"/>
          <w:insideV w:val="nil"/>
        </w:tcBorders>
        <w:shd w:val="clear" w:color="auto" w:fill="99999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9999" w:themeFill="accent5" w:themeFillShade="99"/>
      </w:tcPr>
    </w:tblStylePr>
    <w:tblStylePr w:type="band1Vert">
      <w:tblPr/>
      <w:tcPr>
        <w:shd w:val="clear" w:color="auto" w:fill="FFFFFF" w:themeFill="accent5" w:themeFillTint="66"/>
      </w:tcPr>
    </w:tblStylePr>
    <w:tblStylePr w:type="band1Horz">
      <w:tblPr/>
      <w:tcPr>
        <w:shd w:val="clear" w:color="auto" w:fill="FFFFF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FFFF" w:themeColor="accent5"/>
        <w:left w:val="single" w:sz="4" w:space="0" w:color="FFFFFF" w:themeColor="accent6"/>
        <w:bottom w:val="single" w:sz="4" w:space="0" w:color="FFFFFF" w:themeColor="accent6"/>
        <w:right w:val="single" w:sz="4" w:space="0" w:color="FFFFF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FFF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9999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9999" w:themeColor="accent6" w:themeShade="99"/>
          <w:insideV w:val="nil"/>
        </w:tcBorders>
        <w:shd w:val="clear" w:color="auto" w:fill="999999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9999" w:themeFill="accent6" w:themeFillShade="99"/>
      </w:tcPr>
    </w:tblStylePr>
    <w:tblStylePr w:type="band1Vert">
      <w:tblPr/>
      <w:tcPr>
        <w:shd w:val="clear" w:color="auto" w:fill="FFFFFF" w:themeFill="accent6" w:themeFillTint="66"/>
      </w:tcPr>
    </w:tblStylePr>
    <w:tblStylePr w:type="band1Horz">
      <w:tblPr/>
      <w:tcPr>
        <w:shd w:val="clear" w:color="auto" w:fill="FFFFF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7222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2222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22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2222"/>
    <w:rPr>
      <w:b/>
      <w:bCs/>
      <w:kern w:val="16"/>
      <w:sz w:val="22"/>
      <w14:ligatures w14:val="standardContextual"/>
      <w14:numForm w14:val="oldStyle"/>
      <w14:numSpacing w14:val="proportional"/>
      <w14:cntxtAlts/>
    </w:rPr>
  </w:style>
  <w:style w:type="table" w:styleId="DarkList">
    <w:name w:val="Dark List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F334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7192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B2632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B2632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2632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2632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5D8EA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E4E91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48EC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48EC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8EC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8EC2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8C4D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C5175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C6093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C6093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6093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6093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CEA1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3790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6B60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6B60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B60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B602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FFF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7F7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BFB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BFB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FFF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7F7F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BFBF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BFBF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57222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72222"/>
    <w:rPr>
      <w:rFonts w:ascii="Segoe UI" w:hAnsi="Segoe UI" w:cs="Segoe UI"/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72222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Emphasis">
    <w:name w:val="Emphasis"/>
    <w:basedOn w:val="DefaultParagraphFont"/>
    <w:uiPriority w:val="20"/>
    <w:semiHidden/>
    <w:qFormat/>
    <w:rsid w:val="00572222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572222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72222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EnvelopeAddress">
    <w:name w:val="envelope address"/>
    <w:basedOn w:val="Normal"/>
    <w:uiPriority w:val="99"/>
    <w:semiHidden/>
    <w:unhideWhenUsed/>
    <w:rsid w:val="00572222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0F51EC"/>
    <w:rPr>
      <w:color w:val="7F4F92" w:themeColor="accent2" w:themeShade="80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72222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72222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table" w:styleId="GridTable1Light">
    <w:name w:val="Grid Table 1 Light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72BDE0" w:themeColor="accent1" w:themeTint="66"/>
        <w:left w:val="single" w:sz="4" w:space="0" w:color="72BDE0" w:themeColor="accent1" w:themeTint="66"/>
        <w:bottom w:val="single" w:sz="4" w:space="0" w:color="72BDE0" w:themeColor="accent1" w:themeTint="66"/>
        <w:right w:val="single" w:sz="4" w:space="0" w:color="72BDE0" w:themeColor="accent1" w:themeTint="66"/>
        <w:insideH w:val="single" w:sz="4" w:space="0" w:color="72BDE0" w:themeColor="accent1" w:themeTint="66"/>
        <w:insideV w:val="single" w:sz="4" w:space="0" w:color="72BDE0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2E9B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E9B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4EFF6" w:themeColor="accent2" w:themeTint="66"/>
        <w:left w:val="single" w:sz="4" w:space="0" w:color="F4EFF6" w:themeColor="accent2" w:themeTint="66"/>
        <w:bottom w:val="single" w:sz="4" w:space="0" w:color="F4EFF6" w:themeColor="accent2" w:themeTint="66"/>
        <w:right w:val="single" w:sz="4" w:space="0" w:color="F4EFF6" w:themeColor="accent2" w:themeTint="66"/>
        <w:insideH w:val="single" w:sz="4" w:space="0" w:color="F4EFF6" w:themeColor="accent2" w:themeTint="66"/>
        <w:insideV w:val="single" w:sz="4" w:space="0" w:color="F4EFF6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FE7F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FE7F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CE7EE" w:themeColor="accent3" w:themeTint="66"/>
        <w:left w:val="single" w:sz="4" w:space="0" w:color="FCE7EE" w:themeColor="accent3" w:themeTint="66"/>
        <w:bottom w:val="single" w:sz="4" w:space="0" w:color="FCE7EE" w:themeColor="accent3" w:themeTint="66"/>
        <w:right w:val="single" w:sz="4" w:space="0" w:color="FCE7EE" w:themeColor="accent3" w:themeTint="66"/>
        <w:insideH w:val="single" w:sz="4" w:space="0" w:color="FCE7EE" w:themeColor="accent3" w:themeTint="66"/>
        <w:insideV w:val="single" w:sz="4" w:space="0" w:color="FCE7E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ADBE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DB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DF69F" w:themeColor="accent4" w:themeTint="66"/>
        <w:left w:val="single" w:sz="4" w:space="0" w:color="FDF69F" w:themeColor="accent4" w:themeTint="66"/>
        <w:bottom w:val="single" w:sz="4" w:space="0" w:color="FDF69F" w:themeColor="accent4" w:themeTint="66"/>
        <w:right w:val="single" w:sz="4" w:space="0" w:color="FDF69F" w:themeColor="accent4" w:themeTint="66"/>
        <w:insideH w:val="single" w:sz="4" w:space="0" w:color="FDF69F" w:themeColor="accent4" w:themeTint="66"/>
        <w:insideV w:val="single" w:sz="4" w:space="0" w:color="FDF69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DF26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DF2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5" w:themeTint="66"/>
        <w:left w:val="single" w:sz="4" w:space="0" w:color="FFFFFF" w:themeColor="accent5" w:themeTint="66"/>
        <w:bottom w:val="single" w:sz="4" w:space="0" w:color="FFFFFF" w:themeColor="accent5" w:themeTint="66"/>
        <w:right w:val="single" w:sz="4" w:space="0" w:color="FFFFFF" w:themeColor="accent5" w:themeTint="66"/>
        <w:insideH w:val="single" w:sz="4" w:space="0" w:color="FFFFFF" w:themeColor="accent5" w:themeTint="66"/>
        <w:insideV w:val="single" w:sz="4" w:space="0" w:color="FFFFF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FFF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FF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66"/>
        <w:left w:val="single" w:sz="4" w:space="0" w:color="FFFFFF" w:themeColor="accent6" w:themeTint="66"/>
        <w:bottom w:val="single" w:sz="4" w:space="0" w:color="FFFFFF" w:themeColor="accent6" w:themeTint="66"/>
        <w:right w:val="single" w:sz="4" w:space="0" w:color="FFFFFF" w:themeColor="accent6" w:themeTint="66"/>
        <w:insideH w:val="single" w:sz="4" w:space="0" w:color="FFFFFF" w:themeColor="accent6" w:themeTint="66"/>
        <w:insideV w:val="single" w:sz="4" w:space="0" w:color="FFFFF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FFF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2E9BCF" w:themeColor="accent1" w:themeTint="99"/>
        <w:bottom w:val="single" w:sz="2" w:space="0" w:color="2E9BCF" w:themeColor="accent1" w:themeTint="99"/>
        <w:insideH w:val="single" w:sz="2" w:space="0" w:color="2E9BCF" w:themeColor="accent1" w:themeTint="99"/>
        <w:insideV w:val="single" w:sz="2" w:space="0" w:color="2E9BC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E9BC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E9BC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DEF" w:themeFill="accent1" w:themeFillTint="33"/>
      </w:tcPr>
    </w:tblStylePr>
    <w:tblStylePr w:type="band1Horz">
      <w:tblPr/>
      <w:tcPr>
        <w:shd w:val="clear" w:color="auto" w:fill="B8DDE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EFE7F2" w:themeColor="accent2" w:themeTint="99"/>
        <w:bottom w:val="single" w:sz="2" w:space="0" w:color="EFE7F2" w:themeColor="accent2" w:themeTint="99"/>
        <w:insideH w:val="single" w:sz="2" w:space="0" w:color="EFE7F2" w:themeColor="accent2" w:themeTint="99"/>
        <w:insideV w:val="single" w:sz="2" w:space="0" w:color="EFE7F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FE7F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FE7F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7FA" w:themeFill="accent2" w:themeFillTint="33"/>
      </w:tcPr>
    </w:tblStylePr>
    <w:tblStylePr w:type="band1Horz">
      <w:tblPr/>
      <w:tcPr>
        <w:shd w:val="clear" w:color="auto" w:fill="F9F7F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FADBE6" w:themeColor="accent3" w:themeTint="99"/>
        <w:bottom w:val="single" w:sz="2" w:space="0" w:color="FADBE6" w:themeColor="accent3" w:themeTint="99"/>
        <w:insideH w:val="single" w:sz="2" w:space="0" w:color="FADBE6" w:themeColor="accent3" w:themeTint="99"/>
        <w:insideV w:val="single" w:sz="2" w:space="0" w:color="FADBE6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DBE6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DBE6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3F6" w:themeFill="accent3" w:themeFillTint="33"/>
      </w:tcPr>
    </w:tblStylePr>
    <w:tblStylePr w:type="band1Horz">
      <w:tblPr/>
      <w:tcPr>
        <w:shd w:val="clear" w:color="auto" w:fill="FDF3F6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FDF26F" w:themeColor="accent4" w:themeTint="99"/>
        <w:bottom w:val="single" w:sz="2" w:space="0" w:color="FDF26F" w:themeColor="accent4" w:themeTint="99"/>
        <w:insideH w:val="single" w:sz="2" w:space="0" w:color="FDF26F" w:themeColor="accent4" w:themeTint="99"/>
        <w:insideV w:val="single" w:sz="2" w:space="0" w:color="FDF26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DF26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DF26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ACE" w:themeFill="accent4" w:themeFillTint="33"/>
      </w:tcPr>
    </w:tblStylePr>
    <w:tblStylePr w:type="band1Horz">
      <w:tblPr/>
      <w:tcPr>
        <w:shd w:val="clear" w:color="auto" w:fill="FEFACE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FFFFFF" w:themeColor="accent5" w:themeTint="99"/>
        <w:bottom w:val="single" w:sz="2" w:space="0" w:color="FFFFFF" w:themeColor="accent5" w:themeTint="99"/>
        <w:insideH w:val="single" w:sz="2" w:space="0" w:color="FFFFFF" w:themeColor="accent5" w:themeTint="99"/>
        <w:insideV w:val="single" w:sz="2" w:space="0" w:color="FFFFF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FFF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FFF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FFFFFF" w:themeColor="accent6" w:themeTint="99"/>
        <w:bottom w:val="single" w:sz="2" w:space="0" w:color="FFFFFF" w:themeColor="accent6" w:themeTint="99"/>
        <w:insideH w:val="single" w:sz="2" w:space="0" w:color="FFFFFF" w:themeColor="accent6" w:themeTint="99"/>
        <w:insideV w:val="single" w:sz="2" w:space="0" w:color="FFFFF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FFF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FFF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GridTable3">
    <w:name w:val="Grid Table 3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2E9BCF" w:themeColor="accent1" w:themeTint="99"/>
        <w:left w:val="single" w:sz="4" w:space="0" w:color="2E9BCF" w:themeColor="accent1" w:themeTint="99"/>
        <w:bottom w:val="single" w:sz="4" w:space="0" w:color="2E9BCF" w:themeColor="accent1" w:themeTint="99"/>
        <w:right w:val="single" w:sz="4" w:space="0" w:color="2E9BCF" w:themeColor="accent1" w:themeTint="99"/>
        <w:insideH w:val="single" w:sz="4" w:space="0" w:color="2E9BCF" w:themeColor="accent1" w:themeTint="99"/>
        <w:insideV w:val="single" w:sz="4" w:space="0" w:color="2E9BC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8DDEF" w:themeFill="accent1" w:themeFillTint="33"/>
      </w:tcPr>
    </w:tblStylePr>
    <w:tblStylePr w:type="band1Horz">
      <w:tblPr/>
      <w:tcPr>
        <w:shd w:val="clear" w:color="auto" w:fill="B8DDEF" w:themeFill="accent1" w:themeFillTint="33"/>
      </w:tcPr>
    </w:tblStylePr>
    <w:tblStylePr w:type="neCell">
      <w:tblPr/>
      <w:tcPr>
        <w:tcBorders>
          <w:bottom w:val="single" w:sz="4" w:space="0" w:color="2E9BCF" w:themeColor="accent1" w:themeTint="99"/>
        </w:tcBorders>
      </w:tcPr>
    </w:tblStylePr>
    <w:tblStylePr w:type="nwCell">
      <w:tblPr/>
      <w:tcPr>
        <w:tcBorders>
          <w:bottom w:val="single" w:sz="4" w:space="0" w:color="2E9BCF" w:themeColor="accent1" w:themeTint="99"/>
        </w:tcBorders>
      </w:tcPr>
    </w:tblStylePr>
    <w:tblStylePr w:type="seCell">
      <w:tblPr/>
      <w:tcPr>
        <w:tcBorders>
          <w:top w:val="single" w:sz="4" w:space="0" w:color="2E9BCF" w:themeColor="accent1" w:themeTint="99"/>
        </w:tcBorders>
      </w:tcPr>
    </w:tblStylePr>
    <w:tblStylePr w:type="swCell">
      <w:tblPr/>
      <w:tcPr>
        <w:tcBorders>
          <w:top w:val="single" w:sz="4" w:space="0" w:color="2E9BC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FE7F2" w:themeColor="accent2" w:themeTint="99"/>
        <w:left w:val="single" w:sz="4" w:space="0" w:color="EFE7F2" w:themeColor="accent2" w:themeTint="99"/>
        <w:bottom w:val="single" w:sz="4" w:space="0" w:color="EFE7F2" w:themeColor="accent2" w:themeTint="99"/>
        <w:right w:val="single" w:sz="4" w:space="0" w:color="EFE7F2" w:themeColor="accent2" w:themeTint="99"/>
        <w:insideH w:val="single" w:sz="4" w:space="0" w:color="EFE7F2" w:themeColor="accent2" w:themeTint="99"/>
        <w:insideV w:val="single" w:sz="4" w:space="0" w:color="EFE7F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7FA" w:themeFill="accent2" w:themeFillTint="33"/>
      </w:tcPr>
    </w:tblStylePr>
    <w:tblStylePr w:type="band1Horz">
      <w:tblPr/>
      <w:tcPr>
        <w:shd w:val="clear" w:color="auto" w:fill="F9F7FA" w:themeFill="accent2" w:themeFillTint="33"/>
      </w:tcPr>
    </w:tblStylePr>
    <w:tblStylePr w:type="neCell">
      <w:tblPr/>
      <w:tcPr>
        <w:tcBorders>
          <w:bottom w:val="single" w:sz="4" w:space="0" w:color="EFE7F2" w:themeColor="accent2" w:themeTint="99"/>
        </w:tcBorders>
      </w:tcPr>
    </w:tblStylePr>
    <w:tblStylePr w:type="nwCell">
      <w:tblPr/>
      <w:tcPr>
        <w:tcBorders>
          <w:bottom w:val="single" w:sz="4" w:space="0" w:color="EFE7F2" w:themeColor="accent2" w:themeTint="99"/>
        </w:tcBorders>
      </w:tcPr>
    </w:tblStylePr>
    <w:tblStylePr w:type="seCell">
      <w:tblPr/>
      <w:tcPr>
        <w:tcBorders>
          <w:top w:val="single" w:sz="4" w:space="0" w:color="EFE7F2" w:themeColor="accent2" w:themeTint="99"/>
        </w:tcBorders>
      </w:tcPr>
    </w:tblStylePr>
    <w:tblStylePr w:type="swCell">
      <w:tblPr/>
      <w:tcPr>
        <w:tcBorders>
          <w:top w:val="single" w:sz="4" w:space="0" w:color="EFE7F2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ADBE6" w:themeColor="accent3" w:themeTint="99"/>
        <w:left w:val="single" w:sz="4" w:space="0" w:color="FADBE6" w:themeColor="accent3" w:themeTint="99"/>
        <w:bottom w:val="single" w:sz="4" w:space="0" w:color="FADBE6" w:themeColor="accent3" w:themeTint="99"/>
        <w:right w:val="single" w:sz="4" w:space="0" w:color="FADBE6" w:themeColor="accent3" w:themeTint="99"/>
        <w:insideH w:val="single" w:sz="4" w:space="0" w:color="FADBE6" w:themeColor="accent3" w:themeTint="99"/>
        <w:insideV w:val="single" w:sz="4" w:space="0" w:color="FADBE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3F6" w:themeFill="accent3" w:themeFillTint="33"/>
      </w:tcPr>
    </w:tblStylePr>
    <w:tblStylePr w:type="band1Horz">
      <w:tblPr/>
      <w:tcPr>
        <w:shd w:val="clear" w:color="auto" w:fill="FDF3F6" w:themeFill="accent3" w:themeFillTint="33"/>
      </w:tcPr>
    </w:tblStylePr>
    <w:tblStylePr w:type="neCell">
      <w:tblPr/>
      <w:tcPr>
        <w:tcBorders>
          <w:bottom w:val="single" w:sz="4" w:space="0" w:color="FADBE6" w:themeColor="accent3" w:themeTint="99"/>
        </w:tcBorders>
      </w:tcPr>
    </w:tblStylePr>
    <w:tblStylePr w:type="nwCell">
      <w:tblPr/>
      <w:tcPr>
        <w:tcBorders>
          <w:bottom w:val="single" w:sz="4" w:space="0" w:color="FADBE6" w:themeColor="accent3" w:themeTint="99"/>
        </w:tcBorders>
      </w:tcPr>
    </w:tblStylePr>
    <w:tblStylePr w:type="seCell">
      <w:tblPr/>
      <w:tcPr>
        <w:tcBorders>
          <w:top w:val="single" w:sz="4" w:space="0" w:color="FADBE6" w:themeColor="accent3" w:themeTint="99"/>
        </w:tcBorders>
      </w:tcPr>
    </w:tblStylePr>
    <w:tblStylePr w:type="swCell">
      <w:tblPr/>
      <w:tcPr>
        <w:tcBorders>
          <w:top w:val="single" w:sz="4" w:space="0" w:color="FADBE6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DF26F" w:themeColor="accent4" w:themeTint="99"/>
        <w:left w:val="single" w:sz="4" w:space="0" w:color="FDF26F" w:themeColor="accent4" w:themeTint="99"/>
        <w:bottom w:val="single" w:sz="4" w:space="0" w:color="FDF26F" w:themeColor="accent4" w:themeTint="99"/>
        <w:right w:val="single" w:sz="4" w:space="0" w:color="FDF26F" w:themeColor="accent4" w:themeTint="99"/>
        <w:insideH w:val="single" w:sz="4" w:space="0" w:color="FDF26F" w:themeColor="accent4" w:themeTint="99"/>
        <w:insideV w:val="single" w:sz="4" w:space="0" w:color="FDF26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ACE" w:themeFill="accent4" w:themeFillTint="33"/>
      </w:tcPr>
    </w:tblStylePr>
    <w:tblStylePr w:type="band1Horz">
      <w:tblPr/>
      <w:tcPr>
        <w:shd w:val="clear" w:color="auto" w:fill="FEFACE" w:themeFill="accent4" w:themeFillTint="33"/>
      </w:tcPr>
    </w:tblStylePr>
    <w:tblStylePr w:type="neCell">
      <w:tblPr/>
      <w:tcPr>
        <w:tcBorders>
          <w:bottom w:val="single" w:sz="4" w:space="0" w:color="FDF26F" w:themeColor="accent4" w:themeTint="99"/>
        </w:tcBorders>
      </w:tcPr>
    </w:tblStylePr>
    <w:tblStylePr w:type="nwCell">
      <w:tblPr/>
      <w:tcPr>
        <w:tcBorders>
          <w:bottom w:val="single" w:sz="4" w:space="0" w:color="FDF26F" w:themeColor="accent4" w:themeTint="99"/>
        </w:tcBorders>
      </w:tcPr>
    </w:tblStylePr>
    <w:tblStylePr w:type="seCell">
      <w:tblPr/>
      <w:tcPr>
        <w:tcBorders>
          <w:top w:val="single" w:sz="4" w:space="0" w:color="FDF26F" w:themeColor="accent4" w:themeTint="99"/>
        </w:tcBorders>
      </w:tcPr>
    </w:tblStylePr>
    <w:tblStylePr w:type="swCell">
      <w:tblPr/>
      <w:tcPr>
        <w:tcBorders>
          <w:top w:val="single" w:sz="4" w:space="0" w:color="FDF26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5" w:themeTint="99"/>
        <w:left w:val="single" w:sz="4" w:space="0" w:color="FFFFFF" w:themeColor="accent5" w:themeTint="99"/>
        <w:bottom w:val="single" w:sz="4" w:space="0" w:color="FFFFFF" w:themeColor="accent5" w:themeTint="99"/>
        <w:right w:val="single" w:sz="4" w:space="0" w:color="FFFFFF" w:themeColor="accent5" w:themeTint="99"/>
        <w:insideH w:val="single" w:sz="4" w:space="0" w:color="FFFFFF" w:themeColor="accent5" w:themeTint="99"/>
        <w:insideV w:val="single" w:sz="4" w:space="0" w:color="FFFFF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  <w:tblStylePr w:type="neCell">
      <w:tblPr/>
      <w:tcPr>
        <w:tcBorders>
          <w:bottom w:val="single" w:sz="4" w:space="0" w:color="FFFFFF" w:themeColor="accent5" w:themeTint="99"/>
        </w:tcBorders>
      </w:tcPr>
    </w:tblStylePr>
    <w:tblStylePr w:type="nwCell">
      <w:tblPr/>
      <w:tcPr>
        <w:tcBorders>
          <w:bottom w:val="single" w:sz="4" w:space="0" w:color="FFFFFF" w:themeColor="accent5" w:themeTint="99"/>
        </w:tcBorders>
      </w:tcPr>
    </w:tblStylePr>
    <w:tblStylePr w:type="seCell">
      <w:tblPr/>
      <w:tcPr>
        <w:tcBorders>
          <w:top w:val="single" w:sz="4" w:space="0" w:color="FFFFFF" w:themeColor="accent5" w:themeTint="99"/>
        </w:tcBorders>
      </w:tcPr>
    </w:tblStylePr>
    <w:tblStylePr w:type="swCell">
      <w:tblPr/>
      <w:tcPr>
        <w:tcBorders>
          <w:top w:val="single" w:sz="4" w:space="0" w:color="FFFFF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  <w:tblStylePr w:type="neCell">
      <w:tblPr/>
      <w:tcPr>
        <w:tcBorders>
          <w:bottom w:val="single" w:sz="4" w:space="0" w:color="FFFFFF" w:themeColor="accent6" w:themeTint="99"/>
        </w:tcBorders>
      </w:tcPr>
    </w:tblStylePr>
    <w:tblStylePr w:type="nwCell">
      <w:tblPr/>
      <w:tcPr>
        <w:tcBorders>
          <w:bottom w:val="single" w:sz="4" w:space="0" w:color="FFFFFF" w:themeColor="accent6" w:themeTint="99"/>
        </w:tcBorders>
      </w:tcPr>
    </w:tblStylePr>
    <w:tblStylePr w:type="seCell">
      <w:tblPr/>
      <w:tcPr>
        <w:tcBorders>
          <w:top w:val="single" w:sz="4" w:space="0" w:color="FFFFFF" w:themeColor="accent6" w:themeTint="99"/>
        </w:tcBorders>
      </w:tcPr>
    </w:tblStylePr>
    <w:tblStylePr w:type="swCell">
      <w:tblPr/>
      <w:tcPr>
        <w:tcBorders>
          <w:top w:val="single" w:sz="4" w:space="0" w:color="FFFFF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2E9BCF" w:themeColor="accent1" w:themeTint="99"/>
        <w:left w:val="single" w:sz="4" w:space="0" w:color="2E9BCF" w:themeColor="accent1" w:themeTint="99"/>
        <w:bottom w:val="single" w:sz="4" w:space="0" w:color="2E9BCF" w:themeColor="accent1" w:themeTint="99"/>
        <w:right w:val="single" w:sz="4" w:space="0" w:color="2E9BCF" w:themeColor="accent1" w:themeTint="99"/>
        <w:insideH w:val="single" w:sz="4" w:space="0" w:color="2E9BCF" w:themeColor="accent1" w:themeTint="99"/>
        <w:insideV w:val="single" w:sz="4" w:space="0" w:color="2E9BC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3344" w:themeColor="accent1"/>
          <w:left w:val="single" w:sz="4" w:space="0" w:color="0F3344" w:themeColor="accent1"/>
          <w:bottom w:val="single" w:sz="4" w:space="0" w:color="0F3344" w:themeColor="accent1"/>
          <w:right w:val="single" w:sz="4" w:space="0" w:color="0F3344" w:themeColor="accent1"/>
          <w:insideH w:val="nil"/>
          <w:insideV w:val="nil"/>
        </w:tcBorders>
        <w:shd w:val="clear" w:color="auto" w:fill="0F3344" w:themeFill="accent1"/>
      </w:tcPr>
    </w:tblStylePr>
    <w:tblStylePr w:type="lastRow">
      <w:rPr>
        <w:b/>
        <w:bCs/>
      </w:rPr>
      <w:tblPr/>
      <w:tcPr>
        <w:tcBorders>
          <w:top w:val="double" w:sz="4" w:space="0" w:color="0F334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DEF" w:themeFill="accent1" w:themeFillTint="33"/>
      </w:tcPr>
    </w:tblStylePr>
    <w:tblStylePr w:type="band1Horz">
      <w:tblPr/>
      <w:tcPr>
        <w:shd w:val="clear" w:color="auto" w:fill="B8DDE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FE7F2" w:themeColor="accent2" w:themeTint="99"/>
        <w:left w:val="single" w:sz="4" w:space="0" w:color="EFE7F2" w:themeColor="accent2" w:themeTint="99"/>
        <w:bottom w:val="single" w:sz="4" w:space="0" w:color="EFE7F2" w:themeColor="accent2" w:themeTint="99"/>
        <w:right w:val="single" w:sz="4" w:space="0" w:color="EFE7F2" w:themeColor="accent2" w:themeTint="99"/>
        <w:insideH w:val="single" w:sz="4" w:space="0" w:color="EFE7F2" w:themeColor="accent2" w:themeTint="99"/>
        <w:insideV w:val="single" w:sz="4" w:space="0" w:color="EFE7F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D8EA" w:themeColor="accent2"/>
          <w:left w:val="single" w:sz="4" w:space="0" w:color="E5D8EA" w:themeColor="accent2"/>
          <w:bottom w:val="single" w:sz="4" w:space="0" w:color="E5D8EA" w:themeColor="accent2"/>
          <w:right w:val="single" w:sz="4" w:space="0" w:color="E5D8EA" w:themeColor="accent2"/>
          <w:insideH w:val="nil"/>
          <w:insideV w:val="nil"/>
        </w:tcBorders>
        <w:shd w:val="clear" w:color="auto" w:fill="E5D8EA" w:themeFill="accent2"/>
      </w:tcPr>
    </w:tblStylePr>
    <w:tblStylePr w:type="lastRow">
      <w:rPr>
        <w:b/>
        <w:bCs/>
      </w:rPr>
      <w:tblPr/>
      <w:tcPr>
        <w:tcBorders>
          <w:top w:val="double" w:sz="4" w:space="0" w:color="E5D8E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7FA" w:themeFill="accent2" w:themeFillTint="33"/>
      </w:tcPr>
    </w:tblStylePr>
    <w:tblStylePr w:type="band1Horz">
      <w:tblPr/>
      <w:tcPr>
        <w:shd w:val="clear" w:color="auto" w:fill="F9F7F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ADBE6" w:themeColor="accent3" w:themeTint="99"/>
        <w:left w:val="single" w:sz="4" w:space="0" w:color="FADBE6" w:themeColor="accent3" w:themeTint="99"/>
        <w:bottom w:val="single" w:sz="4" w:space="0" w:color="FADBE6" w:themeColor="accent3" w:themeTint="99"/>
        <w:right w:val="single" w:sz="4" w:space="0" w:color="FADBE6" w:themeColor="accent3" w:themeTint="99"/>
        <w:insideH w:val="single" w:sz="4" w:space="0" w:color="FADBE6" w:themeColor="accent3" w:themeTint="99"/>
        <w:insideV w:val="single" w:sz="4" w:space="0" w:color="FADBE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C4D7" w:themeColor="accent3"/>
          <w:left w:val="single" w:sz="4" w:space="0" w:color="F8C4D7" w:themeColor="accent3"/>
          <w:bottom w:val="single" w:sz="4" w:space="0" w:color="F8C4D7" w:themeColor="accent3"/>
          <w:right w:val="single" w:sz="4" w:space="0" w:color="F8C4D7" w:themeColor="accent3"/>
          <w:insideH w:val="nil"/>
          <w:insideV w:val="nil"/>
        </w:tcBorders>
        <w:shd w:val="clear" w:color="auto" w:fill="F8C4D7" w:themeFill="accent3"/>
      </w:tcPr>
    </w:tblStylePr>
    <w:tblStylePr w:type="lastRow">
      <w:rPr>
        <w:b/>
        <w:bCs/>
      </w:rPr>
      <w:tblPr/>
      <w:tcPr>
        <w:tcBorders>
          <w:top w:val="double" w:sz="4" w:space="0" w:color="F8C4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3F6" w:themeFill="accent3" w:themeFillTint="33"/>
      </w:tcPr>
    </w:tblStylePr>
    <w:tblStylePr w:type="band1Horz">
      <w:tblPr/>
      <w:tcPr>
        <w:shd w:val="clear" w:color="auto" w:fill="FDF3F6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DF26F" w:themeColor="accent4" w:themeTint="99"/>
        <w:left w:val="single" w:sz="4" w:space="0" w:color="FDF26F" w:themeColor="accent4" w:themeTint="99"/>
        <w:bottom w:val="single" w:sz="4" w:space="0" w:color="FDF26F" w:themeColor="accent4" w:themeTint="99"/>
        <w:right w:val="single" w:sz="4" w:space="0" w:color="FDF26F" w:themeColor="accent4" w:themeTint="99"/>
        <w:insideH w:val="single" w:sz="4" w:space="0" w:color="FDF26F" w:themeColor="accent4" w:themeTint="99"/>
        <w:insideV w:val="single" w:sz="4" w:space="0" w:color="FDF26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CEA10" w:themeColor="accent4"/>
          <w:left w:val="single" w:sz="4" w:space="0" w:color="FCEA10" w:themeColor="accent4"/>
          <w:bottom w:val="single" w:sz="4" w:space="0" w:color="FCEA10" w:themeColor="accent4"/>
          <w:right w:val="single" w:sz="4" w:space="0" w:color="FCEA10" w:themeColor="accent4"/>
          <w:insideH w:val="nil"/>
          <w:insideV w:val="nil"/>
        </w:tcBorders>
        <w:shd w:val="clear" w:color="auto" w:fill="FCEA10" w:themeFill="accent4"/>
      </w:tcPr>
    </w:tblStylePr>
    <w:tblStylePr w:type="lastRow">
      <w:rPr>
        <w:b/>
        <w:bCs/>
      </w:rPr>
      <w:tblPr/>
      <w:tcPr>
        <w:tcBorders>
          <w:top w:val="double" w:sz="4" w:space="0" w:color="FCEA1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ACE" w:themeFill="accent4" w:themeFillTint="33"/>
      </w:tcPr>
    </w:tblStylePr>
    <w:tblStylePr w:type="band1Horz">
      <w:tblPr/>
      <w:tcPr>
        <w:shd w:val="clear" w:color="auto" w:fill="FEFACE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5" w:themeTint="99"/>
        <w:left w:val="single" w:sz="4" w:space="0" w:color="FFFFFF" w:themeColor="accent5" w:themeTint="99"/>
        <w:bottom w:val="single" w:sz="4" w:space="0" w:color="FFFFFF" w:themeColor="accent5" w:themeTint="99"/>
        <w:right w:val="single" w:sz="4" w:space="0" w:color="FFFFFF" w:themeColor="accent5" w:themeTint="99"/>
        <w:insideH w:val="single" w:sz="4" w:space="0" w:color="FFFFFF" w:themeColor="accent5" w:themeTint="99"/>
        <w:insideV w:val="single" w:sz="4" w:space="0" w:color="FFFFF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accent5"/>
          <w:left w:val="single" w:sz="4" w:space="0" w:color="FFFFFF" w:themeColor="accent5"/>
          <w:bottom w:val="single" w:sz="4" w:space="0" w:color="FFFFFF" w:themeColor="accent5"/>
          <w:right w:val="single" w:sz="4" w:space="0" w:color="FFFFFF" w:themeColor="accent5"/>
          <w:insideH w:val="nil"/>
          <w:insideV w:val="nil"/>
        </w:tcBorders>
        <w:shd w:val="clear" w:color="auto" w:fill="FFFFFF" w:themeFill="accent5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accent6"/>
          <w:left w:val="single" w:sz="4" w:space="0" w:color="FFFFFF" w:themeColor="accent6"/>
          <w:bottom w:val="single" w:sz="4" w:space="0" w:color="FFFFFF" w:themeColor="accent6"/>
          <w:right w:val="single" w:sz="4" w:space="0" w:color="FFFFFF" w:themeColor="accent6"/>
          <w:insideH w:val="nil"/>
          <w:insideV w:val="nil"/>
        </w:tcBorders>
        <w:shd w:val="clear" w:color="auto" w:fill="FFFFFF" w:themeFill="accent6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8DDE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334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334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334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3344" w:themeFill="accent1"/>
      </w:tcPr>
    </w:tblStylePr>
    <w:tblStylePr w:type="band1Vert">
      <w:tblPr/>
      <w:tcPr>
        <w:shd w:val="clear" w:color="auto" w:fill="72BDE0" w:themeFill="accent1" w:themeFillTint="66"/>
      </w:tcPr>
    </w:tblStylePr>
    <w:tblStylePr w:type="band1Horz">
      <w:tblPr/>
      <w:tcPr>
        <w:shd w:val="clear" w:color="auto" w:fill="72BDE0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7F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D8EA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D8EA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5D8E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5D8EA" w:themeFill="accent2"/>
      </w:tcPr>
    </w:tblStylePr>
    <w:tblStylePr w:type="band1Vert">
      <w:tblPr/>
      <w:tcPr>
        <w:shd w:val="clear" w:color="auto" w:fill="F4EFF6" w:themeFill="accent2" w:themeFillTint="66"/>
      </w:tcPr>
    </w:tblStylePr>
    <w:tblStylePr w:type="band1Horz">
      <w:tblPr/>
      <w:tcPr>
        <w:shd w:val="clear" w:color="auto" w:fill="F4EFF6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3F6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C4D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C4D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8C4D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8C4D7" w:themeFill="accent3"/>
      </w:tcPr>
    </w:tblStylePr>
    <w:tblStylePr w:type="band1Vert">
      <w:tblPr/>
      <w:tcPr>
        <w:shd w:val="clear" w:color="auto" w:fill="FCE7EE" w:themeFill="accent3" w:themeFillTint="66"/>
      </w:tcPr>
    </w:tblStylePr>
    <w:tblStylePr w:type="band1Horz">
      <w:tblPr/>
      <w:tcPr>
        <w:shd w:val="clear" w:color="auto" w:fill="FCE7E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AC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CEA1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CEA1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CEA1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CEA10" w:themeFill="accent4"/>
      </w:tcPr>
    </w:tblStylePr>
    <w:tblStylePr w:type="band1Vert">
      <w:tblPr/>
      <w:tcPr>
        <w:shd w:val="clear" w:color="auto" w:fill="FDF69F" w:themeFill="accent4" w:themeFillTint="66"/>
      </w:tcPr>
    </w:tblStylePr>
    <w:tblStylePr w:type="band1Horz">
      <w:tblPr/>
      <w:tcPr>
        <w:shd w:val="clear" w:color="auto" w:fill="FDF69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FF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FF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FFF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FFFF" w:themeFill="accent5"/>
      </w:tcPr>
    </w:tblStylePr>
    <w:tblStylePr w:type="band1Vert">
      <w:tblPr/>
      <w:tcPr>
        <w:shd w:val="clear" w:color="auto" w:fill="FFFFFF" w:themeFill="accent5" w:themeFillTint="66"/>
      </w:tcPr>
    </w:tblStylePr>
    <w:tblStylePr w:type="band1Horz">
      <w:tblPr/>
      <w:tcPr>
        <w:shd w:val="clear" w:color="auto" w:fill="FFFFF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FF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FF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FFF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FFFF" w:themeFill="accent6"/>
      </w:tcPr>
    </w:tblStylePr>
    <w:tblStylePr w:type="band1Vert">
      <w:tblPr/>
      <w:tcPr>
        <w:shd w:val="clear" w:color="auto" w:fill="FFFFFF" w:themeFill="accent6" w:themeFillTint="66"/>
      </w:tcPr>
    </w:tblStylePr>
    <w:tblStylePr w:type="band1Horz">
      <w:tblPr/>
      <w:tcPr>
        <w:shd w:val="clear" w:color="auto" w:fill="FFFFF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72222"/>
    <w:pPr>
      <w:spacing w:after="0" w:line="240" w:lineRule="auto"/>
    </w:pPr>
    <w:rPr>
      <w:color w:val="0B2632" w:themeColor="accent1" w:themeShade="BF"/>
    </w:rPr>
    <w:tblPr>
      <w:tblStyleRowBandSize w:val="1"/>
      <w:tblStyleColBandSize w:val="1"/>
      <w:tblBorders>
        <w:top w:val="single" w:sz="4" w:space="0" w:color="2E9BCF" w:themeColor="accent1" w:themeTint="99"/>
        <w:left w:val="single" w:sz="4" w:space="0" w:color="2E9BCF" w:themeColor="accent1" w:themeTint="99"/>
        <w:bottom w:val="single" w:sz="4" w:space="0" w:color="2E9BCF" w:themeColor="accent1" w:themeTint="99"/>
        <w:right w:val="single" w:sz="4" w:space="0" w:color="2E9BCF" w:themeColor="accent1" w:themeTint="99"/>
        <w:insideH w:val="single" w:sz="4" w:space="0" w:color="2E9BCF" w:themeColor="accent1" w:themeTint="99"/>
        <w:insideV w:val="single" w:sz="4" w:space="0" w:color="2E9BC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2E9B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E9B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DEF" w:themeFill="accent1" w:themeFillTint="33"/>
      </w:tcPr>
    </w:tblStylePr>
    <w:tblStylePr w:type="band1Horz">
      <w:tblPr/>
      <w:tcPr>
        <w:shd w:val="clear" w:color="auto" w:fill="B8DDE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72222"/>
    <w:pPr>
      <w:spacing w:after="0" w:line="240" w:lineRule="auto"/>
    </w:pPr>
    <w:rPr>
      <w:color w:val="B48EC2" w:themeColor="accent2" w:themeShade="BF"/>
    </w:rPr>
    <w:tblPr>
      <w:tblStyleRowBandSize w:val="1"/>
      <w:tblStyleColBandSize w:val="1"/>
      <w:tblBorders>
        <w:top w:val="single" w:sz="4" w:space="0" w:color="EFE7F2" w:themeColor="accent2" w:themeTint="99"/>
        <w:left w:val="single" w:sz="4" w:space="0" w:color="EFE7F2" w:themeColor="accent2" w:themeTint="99"/>
        <w:bottom w:val="single" w:sz="4" w:space="0" w:color="EFE7F2" w:themeColor="accent2" w:themeTint="99"/>
        <w:right w:val="single" w:sz="4" w:space="0" w:color="EFE7F2" w:themeColor="accent2" w:themeTint="99"/>
        <w:insideH w:val="single" w:sz="4" w:space="0" w:color="EFE7F2" w:themeColor="accent2" w:themeTint="99"/>
        <w:insideV w:val="single" w:sz="4" w:space="0" w:color="EFE7F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FE7F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FE7F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7FA" w:themeFill="accent2" w:themeFillTint="33"/>
      </w:tcPr>
    </w:tblStylePr>
    <w:tblStylePr w:type="band1Horz">
      <w:tblPr/>
      <w:tcPr>
        <w:shd w:val="clear" w:color="auto" w:fill="F9F7F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72222"/>
    <w:pPr>
      <w:spacing w:after="0" w:line="240" w:lineRule="auto"/>
    </w:pPr>
    <w:rPr>
      <w:color w:val="EC6093" w:themeColor="accent3" w:themeShade="BF"/>
    </w:rPr>
    <w:tblPr>
      <w:tblStyleRowBandSize w:val="1"/>
      <w:tblStyleColBandSize w:val="1"/>
      <w:tblBorders>
        <w:top w:val="single" w:sz="4" w:space="0" w:color="FADBE6" w:themeColor="accent3" w:themeTint="99"/>
        <w:left w:val="single" w:sz="4" w:space="0" w:color="FADBE6" w:themeColor="accent3" w:themeTint="99"/>
        <w:bottom w:val="single" w:sz="4" w:space="0" w:color="FADBE6" w:themeColor="accent3" w:themeTint="99"/>
        <w:right w:val="single" w:sz="4" w:space="0" w:color="FADBE6" w:themeColor="accent3" w:themeTint="99"/>
        <w:insideH w:val="single" w:sz="4" w:space="0" w:color="FADBE6" w:themeColor="accent3" w:themeTint="99"/>
        <w:insideV w:val="single" w:sz="4" w:space="0" w:color="FADBE6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ADBE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DB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3F6" w:themeFill="accent3" w:themeFillTint="33"/>
      </w:tcPr>
    </w:tblStylePr>
    <w:tblStylePr w:type="band1Horz">
      <w:tblPr/>
      <w:tcPr>
        <w:shd w:val="clear" w:color="auto" w:fill="FDF3F6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72222"/>
    <w:pPr>
      <w:spacing w:after="0" w:line="240" w:lineRule="auto"/>
    </w:pPr>
    <w:rPr>
      <w:color w:val="C6B602" w:themeColor="accent4" w:themeShade="BF"/>
    </w:rPr>
    <w:tblPr>
      <w:tblStyleRowBandSize w:val="1"/>
      <w:tblStyleColBandSize w:val="1"/>
      <w:tblBorders>
        <w:top w:val="single" w:sz="4" w:space="0" w:color="FDF26F" w:themeColor="accent4" w:themeTint="99"/>
        <w:left w:val="single" w:sz="4" w:space="0" w:color="FDF26F" w:themeColor="accent4" w:themeTint="99"/>
        <w:bottom w:val="single" w:sz="4" w:space="0" w:color="FDF26F" w:themeColor="accent4" w:themeTint="99"/>
        <w:right w:val="single" w:sz="4" w:space="0" w:color="FDF26F" w:themeColor="accent4" w:themeTint="99"/>
        <w:insideH w:val="single" w:sz="4" w:space="0" w:color="FDF26F" w:themeColor="accent4" w:themeTint="99"/>
        <w:insideV w:val="single" w:sz="4" w:space="0" w:color="FDF26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DF26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DF2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ACE" w:themeFill="accent4" w:themeFillTint="33"/>
      </w:tcPr>
    </w:tblStylePr>
    <w:tblStylePr w:type="band1Horz">
      <w:tblPr/>
      <w:tcPr>
        <w:shd w:val="clear" w:color="auto" w:fill="FEFACE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72222"/>
    <w:pPr>
      <w:spacing w:after="0" w:line="240" w:lineRule="auto"/>
    </w:pPr>
    <w:rPr>
      <w:color w:val="BFBFBF" w:themeColor="accent5" w:themeShade="BF"/>
    </w:rPr>
    <w:tblPr>
      <w:tblStyleRowBandSize w:val="1"/>
      <w:tblStyleColBandSize w:val="1"/>
      <w:tblBorders>
        <w:top w:val="single" w:sz="4" w:space="0" w:color="FFFFFF" w:themeColor="accent5" w:themeTint="99"/>
        <w:left w:val="single" w:sz="4" w:space="0" w:color="FFFFFF" w:themeColor="accent5" w:themeTint="99"/>
        <w:bottom w:val="single" w:sz="4" w:space="0" w:color="FFFFFF" w:themeColor="accent5" w:themeTint="99"/>
        <w:right w:val="single" w:sz="4" w:space="0" w:color="FFFFFF" w:themeColor="accent5" w:themeTint="99"/>
        <w:insideH w:val="single" w:sz="4" w:space="0" w:color="FFFFFF" w:themeColor="accent5" w:themeTint="99"/>
        <w:insideV w:val="single" w:sz="4" w:space="0" w:color="FFFFF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FFF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FF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72222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FFF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72222"/>
    <w:pPr>
      <w:spacing w:after="0" w:line="240" w:lineRule="auto"/>
    </w:pPr>
    <w:rPr>
      <w:color w:val="0B2632" w:themeColor="accent1" w:themeShade="BF"/>
    </w:rPr>
    <w:tblPr>
      <w:tblStyleRowBandSize w:val="1"/>
      <w:tblStyleColBandSize w:val="1"/>
      <w:tblBorders>
        <w:top w:val="single" w:sz="4" w:space="0" w:color="2E9BCF" w:themeColor="accent1" w:themeTint="99"/>
        <w:left w:val="single" w:sz="4" w:space="0" w:color="2E9BCF" w:themeColor="accent1" w:themeTint="99"/>
        <w:bottom w:val="single" w:sz="4" w:space="0" w:color="2E9BCF" w:themeColor="accent1" w:themeTint="99"/>
        <w:right w:val="single" w:sz="4" w:space="0" w:color="2E9BCF" w:themeColor="accent1" w:themeTint="99"/>
        <w:insideH w:val="single" w:sz="4" w:space="0" w:color="2E9BCF" w:themeColor="accent1" w:themeTint="99"/>
        <w:insideV w:val="single" w:sz="4" w:space="0" w:color="2E9BC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8DDEF" w:themeFill="accent1" w:themeFillTint="33"/>
      </w:tcPr>
    </w:tblStylePr>
    <w:tblStylePr w:type="band1Horz">
      <w:tblPr/>
      <w:tcPr>
        <w:shd w:val="clear" w:color="auto" w:fill="B8DDEF" w:themeFill="accent1" w:themeFillTint="33"/>
      </w:tcPr>
    </w:tblStylePr>
    <w:tblStylePr w:type="neCell">
      <w:tblPr/>
      <w:tcPr>
        <w:tcBorders>
          <w:bottom w:val="single" w:sz="4" w:space="0" w:color="2E9BCF" w:themeColor="accent1" w:themeTint="99"/>
        </w:tcBorders>
      </w:tcPr>
    </w:tblStylePr>
    <w:tblStylePr w:type="nwCell">
      <w:tblPr/>
      <w:tcPr>
        <w:tcBorders>
          <w:bottom w:val="single" w:sz="4" w:space="0" w:color="2E9BCF" w:themeColor="accent1" w:themeTint="99"/>
        </w:tcBorders>
      </w:tcPr>
    </w:tblStylePr>
    <w:tblStylePr w:type="seCell">
      <w:tblPr/>
      <w:tcPr>
        <w:tcBorders>
          <w:top w:val="single" w:sz="4" w:space="0" w:color="2E9BCF" w:themeColor="accent1" w:themeTint="99"/>
        </w:tcBorders>
      </w:tcPr>
    </w:tblStylePr>
    <w:tblStylePr w:type="swCell">
      <w:tblPr/>
      <w:tcPr>
        <w:tcBorders>
          <w:top w:val="single" w:sz="4" w:space="0" w:color="2E9BC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72222"/>
    <w:pPr>
      <w:spacing w:after="0" w:line="240" w:lineRule="auto"/>
    </w:pPr>
    <w:rPr>
      <w:color w:val="B48EC2" w:themeColor="accent2" w:themeShade="BF"/>
    </w:rPr>
    <w:tblPr>
      <w:tblStyleRowBandSize w:val="1"/>
      <w:tblStyleColBandSize w:val="1"/>
      <w:tblBorders>
        <w:top w:val="single" w:sz="4" w:space="0" w:color="EFE7F2" w:themeColor="accent2" w:themeTint="99"/>
        <w:left w:val="single" w:sz="4" w:space="0" w:color="EFE7F2" w:themeColor="accent2" w:themeTint="99"/>
        <w:bottom w:val="single" w:sz="4" w:space="0" w:color="EFE7F2" w:themeColor="accent2" w:themeTint="99"/>
        <w:right w:val="single" w:sz="4" w:space="0" w:color="EFE7F2" w:themeColor="accent2" w:themeTint="99"/>
        <w:insideH w:val="single" w:sz="4" w:space="0" w:color="EFE7F2" w:themeColor="accent2" w:themeTint="99"/>
        <w:insideV w:val="single" w:sz="4" w:space="0" w:color="EFE7F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7FA" w:themeFill="accent2" w:themeFillTint="33"/>
      </w:tcPr>
    </w:tblStylePr>
    <w:tblStylePr w:type="band1Horz">
      <w:tblPr/>
      <w:tcPr>
        <w:shd w:val="clear" w:color="auto" w:fill="F9F7FA" w:themeFill="accent2" w:themeFillTint="33"/>
      </w:tcPr>
    </w:tblStylePr>
    <w:tblStylePr w:type="neCell">
      <w:tblPr/>
      <w:tcPr>
        <w:tcBorders>
          <w:bottom w:val="single" w:sz="4" w:space="0" w:color="EFE7F2" w:themeColor="accent2" w:themeTint="99"/>
        </w:tcBorders>
      </w:tcPr>
    </w:tblStylePr>
    <w:tblStylePr w:type="nwCell">
      <w:tblPr/>
      <w:tcPr>
        <w:tcBorders>
          <w:bottom w:val="single" w:sz="4" w:space="0" w:color="EFE7F2" w:themeColor="accent2" w:themeTint="99"/>
        </w:tcBorders>
      </w:tcPr>
    </w:tblStylePr>
    <w:tblStylePr w:type="seCell">
      <w:tblPr/>
      <w:tcPr>
        <w:tcBorders>
          <w:top w:val="single" w:sz="4" w:space="0" w:color="EFE7F2" w:themeColor="accent2" w:themeTint="99"/>
        </w:tcBorders>
      </w:tcPr>
    </w:tblStylePr>
    <w:tblStylePr w:type="swCell">
      <w:tblPr/>
      <w:tcPr>
        <w:tcBorders>
          <w:top w:val="single" w:sz="4" w:space="0" w:color="EFE7F2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72222"/>
    <w:pPr>
      <w:spacing w:after="0" w:line="240" w:lineRule="auto"/>
    </w:pPr>
    <w:rPr>
      <w:color w:val="EC6093" w:themeColor="accent3" w:themeShade="BF"/>
    </w:rPr>
    <w:tblPr>
      <w:tblStyleRowBandSize w:val="1"/>
      <w:tblStyleColBandSize w:val="1"/>
      <w:tblBorders>
        <w:top w:val="single" w:sz="4" w:space="0" w:color="FADBE6" w:themeColor="accent3" w:themeTint="99"/>
        <w:left w:val="single" w:sz="4" w:space="0" w:color="FADBE6" w:themeColor="accent3" w:themeTint="99"/>
        <w:bottom w:val="single" w:sz="4" w:space="0" w:color="FADBE6" w:themeColor="accent3" w:themeTint="99"/>
        <w:right w:val="single" w:sz="4" w:space="0" w:color="FADBE6" w:themeColor="accent3" w:themeTint="99"/>
        <w:insideH w:val="single" w:sz="4" w:space="0" w:color="FADBE6" w:themeColor="accent3" w:themeTint="99"/>
        <w:insideV w:val="single" w:sz="4" w:space="0" w:color="FADBE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3F6" w:themeFill="accent3" w:themeFillTint="33"/>
      </w:tcPr>
    </w:tblStylePr>
    <w:tblStylePr w:type="band1Horz">
      <w:tblPr/>
      <w:tcPr>
        <w:shd w:val="clear" w:color="auto" w:fill="FDF3F6" w:themeFill="accent3" w:themeFillTint="33"/>
      </w:tcPr>
    </w:tblStylePr>
    <w:tblStylePr w:type="neCell">
      <w:tblPr/>
      <w:tcPr>
        <w:tcBorders>
          <w:bottom w:val="single" w:sz="4" w:space="0" w:color="FADBE6" w:themeColor="accent3" w:themeTint="99"/>
        </w:tcBorders>
      </w:tcPr>
    </w:tblStylePr>
    <w:tblStylePr w:type="nwCell">
      <w:tblPr/>
      <w:tcPr>
        <w:tcBorders>
          <w:bottom w:val="single" w:sz="4" w:space="0" w:color="FADBE6" w:themeColor="accent3" w:themeTint="99"/>
        </w:tcBorders>
      </w:tcPr>
    </w:tblStylePr>
    <w:tblStylePr w:type="seCell">
      <w:tblPr/>
      <w:tcPr>
        <w:tcBorders>
          <w:top w:val="single" w:sz="4" w:space="0" w:color="FADBE6" w:themeColor="accent3" w:themeTint="99"/>
        </w:tcBorders>
      </w:tcPr>
    </w:tblStylePr>
    <w:tblStylePr w:type="swCell">
      <w:tblPr/>
      <w:tcPr>
        <w:tcBorders>
          <w:top w:val="single" w:sz="4" w:space="0" w:color="FADBE6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72222"/>
    <w:pPr>
      <w:spacing w:after="0" w:line="240" w:lineRule="auto"/>
    </w:pPr>
    <w:rPr>
      <w:color w:val="C6B602" w:themeColor="accent4" w:themeShade="BF"/>
    </w:rPr>
    <w:tblPr>
      <w:tblStyleRowBandSize w:val="1"/>
      <w:tblStyleColBandSize w:val="1"/>
      <w:tblBorders>
        <w:top w:val="single" w:sz="4" w:space="0" w:color="FDF26F" w:themeColor="accent4" w:themeTint="99"/>
        <w:left w:val="single" w:sz="4" w:space="0" w:color="FDF26F" w:themeColor="accent4" w:themeTint="99"/>
        <w:bottom w:val="single" w:sz="4" w:space="0" w:color="FDF26F" w:themeColor="accent4" w:themeTint="99"/>
        <w:right w:val="single" w:sz="4" w:space="0" w:color="FDF26F" w:themeColor="accent4" w:themeTint="99"/>
        <w:insideH w:val="single" w:sz="4" w:space="0" w:color="FDF26F" w:themeColor="accent4" w:themeTint="99"/>
        <w:insideV w:val="single" w:sz="4" w:space="0" w:color="FDF26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ACE" w:themeFill="accent4" w:themeFillTint="33"/>
      </w:tcPr>
    </w:tblStylePr>
    <w:tblStylePr w:type="band1Horz">
      <w:tblPr/>
      <w:tcPr>
        <w:shd w:val="clear" w:color="auto" w:fill="FEFACE" w:themeFill="accent4" w:themeFillTint="33"/>
      </w:tcPr>
    </w:tblStylePr>
    <w:tblStylePr w:type="neCell">
      <w:tblPr/>
      <w:tcPr>
        <w:tcBorders>
          <w:bottom w:val="single" w:sz="4" w:space="0" w:color="FDF26F" w:themeColor="accent4" w:themeTint="99"/>
        </w:tcBorders>
      </w:tcPr>
    </w:tblStylePr>
    <w:tblStylePr w:type="nwCell">
      <w:tblPr/>
      <w:tcPr>
        <w:tcBorders>
          <w:bottom w:val="single" w:sz="4" w:space="0" w:color="FDF26F" w:themeColor="accent4" w:themeTint="99"/>
        </w:tcBorders>
      </w:tcPr>
    </w:tblStylePr>
    <w:tblStylePr w:type="seCell">
      <w:tblPr/>
      <w:tcPr>
        <w:tcBorders>
          <w:top w:val="single" w:sz="4" w:space="0" w:color="FDF26F" w:themeColor="accent4" w:themeTint="99"/>
        </w:tcBorders>
      </w:tcPr>
    </w:tblStylePr>
    <w:tblStylePr w:type="swCell">
      <w:tblPr/>
      <w:tcPr>
        <w:tcBorders>
          <w:top w:val="single" w:sz="4" w:space="0" w:color="FDF26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72222"/>
    <w:pPr>
      <w:spacing w:after="0" w:line="240" w:lineRule="auto"/>
    </w:pPr>
    <w:rPr>
      <w:color w:val="BFBFBF" w:themeColor="accent5" w:themeShade="BF"/>
    </w:rPr>
    <w:tblPr>
      <w:tblStyleRowBandSize w:val="1"/>
      <w:tblStyleColBandSize w:val="1"/>
      <w:tblBorders>
        <w:top w:val="single" w:sz="4" w:space="0" w:color="FFFFFF" w:themeColor="accent5" w:themeTint="99"/>
        <w:left w:val="single" w:sz="4" w:space="0" w:color="FFFFFF" w:themeColor="accent5" w:themeTint="99"/>
        <w:bottom w:val="single" w:sz="4" w:space="0" w:color="FFFFFF" w:themeColor="accent5" w:themeTint="99"/>
        <w:right w:val="single" w:sz="4" w:space="0" w:color="FFFFFF" w:themeColor="accent5" w:themeTint="99"/>
        <w:insideH w:val="single" w:sz="4" w:space="0" w:color="FFFFFF" w:themeColor="accent5" w:themeTint="99"/>
        <w:insideV w:val="single" w:sz="4" w:space="0" w:color="FFFFF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  <w:tblStylePr w:type="neCell">
      <w:tblPr/>
      <w:tcPr>
        <w:tcBorders>
          <w:bottom w:val="single" w:sz="4" w:space="0" w:color="FFFFFF" w:themeColor="accent5" w:themeTint="99"/>
        </w:tcBorders>
      </w:tcPr>
    </w:tblStylePr>
    <w:tblStylePr w:type="nwCell">
      <w:tblPr/>
      <w:tcPr>
        <w:tcBorders>
          <w:bottom w:val="single" w:sz="4" w:space="0" w:color="FFFFFF" w:themeColor="accent5" w:themeTint="99"/>
        </w:tcBorders>
      </w:tcPr>
    </w:tblStylePr>
    <w:tblStylePr w:type="seCell">
      <w:tblPr/>
      <w:tcPr>
        <w:tcBorders>
          <w:top w:val="single" w:sz="4" w:space="0" w:color="FFFFFF" w:themeColor="accent5" w:themeTint="99"/>
        </w:tcBorders>
      </w:tcPr>
    </w:tblStylePr>
    <w:tblStylePr w:type="swCell">
      <w:tblPr/>
      <w:tcPr>
        <w:tcBorders>
          <w:top w:val="single" w:sz="4" w:space="0" w:color="FFFFF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72222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  <w:tblStylePr w:type="neCell">
      <w:tblPr/>
      <w:tcPr>
        <w:tcBorders>
          <w:bottom w:val="single" w:sz="4" w:space="0" w:color="FFFFFF" w:themeColor="accent6" w:themeTint="99"/>
        </w:tcBorders>
      </w:tcPr>
    </w:tblStylePr>
    <w:tblStylePr w:type="nwCell">
      <w:tblPr/>
      <w:tcPr>
        <w:tcBorders>
          <w:bottom w:val="single" w:sz="4" w:space="0" w:color="FFFFFF" w:themeColor="accent6" w:themeTint="99"/>
        </w:tcBorders>
      </w:tcPr>
    </w:tblStylePr>
    <w:tblStylePr w:type="seCell">
      <w:tblPr/>
      <w:tcPr>
        <w:tcBorders>
          <w:top w:val="single" w:sz="4" w:space="0" w:color="FFFFFF" w:themeColor="accent6" w:themeTint="99"/>
        </w:tcBorders>
      </w:tcPr>
    </w:tblStylePr>
    <w:tblStylePr w:type="swCell">
      <w:tblPr/>
      <w:tcPr>
        <w:tcBorders>
          <w:top w:val="single" w:sz="4" w:space="0" w:color="FFFFFF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572222"/>
    <w:rPr>
      <w:rFonts w:asciiTheme="majorHAnsi" w:eastAsiaTheme="majorEastAsia" w:hAnsiTheme="majorHAnsi" w:cstheme="majorBidi"/>
      <w:color w:val="071921" w:themeColor="accent1" w:themeShade="7F"/>
      <w:kern w:val="16"/>
      <w:sz w:val="24"/>
      <w:szCs w:val="24"/>
      <w14:ligatures w14:val="standardContextual"/>
      <w14:numForm w14:val="oldStyle"/>
      <w14:numSpacing w14:val="proportional"/>
      <w14:cntxtAlt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2222"/>
    <w:rPr>
      <w:rFonts w:asciiTheme="majorHAnsi" w:eastAsiaTheme="majorEastAsia" w:hAnsiTheme="majorHAnsi" w:cstheme="majorBidi"/>
      <w:i/>
      <w:iCs/>
      <w:color w:val="0B2632" w:themeColor="accent1" w:themeShade="B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2222"/>
    <w:rPr>
      <w:rFonts w:asciiTheme="majorHAnsi" w:eastAsiaTheme="majorEastAsia" w:hAnsiTheme="majorHAnsi" w:cstheme="majorBidi"/>
      <w:color w:val="0B2632" w:themeColor="accent1" w:themeShade="B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2222"/>
    <w:rPr>
      <w:rFonts w:asciiTheme="majorHAnsi" w:eastAsiaTheme="majorEastAsia" w:hAnsiTheme="majorHAnsi" w:cstheme="majorBidi"/>
      <w:color w:val="071921" w:themeColor="accent1" w:themeShade="7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2222"/>
    <w:rPr>
      <w:rFonts w:asciiTheme="majorHAnsi" w:eastAsiaTheme="majorEastAsia" w:hAnsiTheme="majorHAnsi" w:cstheme="majorBidi"/>
      <w:i/>
      <w:iCs/>
      <w:color w:val="071921" w:themeColor="accent1" w:themeShade="7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2222"/>
    <w:rPr>
      <w:rFonts w:asciiTheme="majorHAnsi" w:eastAsiaTheme="majorEastAsia" w:hAnsiTheme="majorHAnsi" w:cstheme="majorBidi"/>
      <w:color w:val="272727" w:themeColor="text1" w:themeTint="D8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2222"/>
    <w:rPr>
      <w:rFonts w:asciiTheme="majorHAnsi" w:eastAsiaTheme="majorEastAsia" w:hAnsiTheme="majorHAnsi" w:cstheme="majorBidi"/>
      <w:i/>
      <w:iCs/>
      <w:color w:val="272727" w:themeColor="text1" w:themeTint="D8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character" w:styleId="HTMLAcronym">
    <w:name w:val="HTML Acronym"/>
    <w:basedOn w:val="DefaultParagraphFont"/>
    <w:uiPriority w:val="99"/>
    <w:semiHidden/>
    <w:unhideWhenUsed/>
    <w:rsid w:val="00572222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572222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72222"/>
    <w:rPr>
      <w:i/>
      <w:iCs/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HTMLCite">
    <w:name w:val="HTML Cite"/>
    <w:basedOn w:val="DefaultParagraphFont"/>
    <w:uiPriority w:val="99"/>
    <w:semiHidden/>
    <w:unhideWhenUsed/>
    <w:rsid w:val="00572222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572222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72222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57222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2222"/>
    <w:pPr>
      <w:spacing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2222"/>
    <w:rPr>
      <w:rFonts w:ascii="Consolas" w:hAnsi="Consolas"/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HTMLSample">
    <w:name w:val="HTML Sample"/>
    <w:basedOn w:val="DefaultParagraphFont"/>
    <w:uiPriority w:val="99"/>
    <w:semiHidden/>
    <w:unhideWhenUsed/>
    <w:rsid w:val="00572222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72222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72222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0F51EC"/>
    <w:rPr>
      <w:color w:val="847A01" w:themeColor="accent4" w:themeShade="80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72222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0F51EC"/>
    <w:rPr>
      <w:i/>
      <w:iCs/>
      <w:color w:val="0B2632" w:themeColor="accent1" w:themeShade="BF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0F51EC"/>
    <w:pPr>
      <w:pBdr>
        <w:top w:val="single" w:sz="4" w:space="10" w:color="0F3344" w:themeColor="accent1"/>
        <w:bottom w:val="single" w:sz="4" w:space="10" w:color="0F3344" w:themeColor="accent1"/>
      </w:pBdr>
      <w:spacing w:before="360" w:after="360"/>
      <w:ind w:left="864" w:right="864"/>
      <w:jc w:val="center"/>
    </w:pPr>
    <w:rPr>
      <w:i/>
      <w:iCs/>
      <w:color w:val="0B2632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F51EC"/>
    <w:rPr>
      <w:i/>
      <w:iCs/>
      <w:color w:val="0B2632" w:themeColor="accent1" w:themeShade="BF"/>
    </w:rPr>
  </w:style>
  <w:style w:type="character" w:styleId="IntenseReference">
    <w:name w:val="Intense Reference"/>
    <w:basedOn w:val="DefaultParagraphFont"/>
    <w:uiPriority w:val="32"/>
    <w:semiHidden/>
    <w:qFormat/>
    <w:rsid w:val="000F51EC"/>
    <w:rPr>
      <w:b/>
      <w:bCs/>
      <w:caps w:val="0"/>
      <w:smallCaps/>
      <w:color w:val="0B2632" w:themeColor="accent1" w:themeShade="BF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F3344" w:themeColor="accent1"/>
        <w:left w:val="single" w:sz="8" w:space="0" w:color="0F3344" w:themeColor="accent1"/>
        <w:bottom w:val="single" w:sz="8" w:space="0" w:color="0F3344" w:themeColor="accent1"/>
        <w:right w:val="single" w:sz="8" w:space="0" w:color="0F3344" w:themeColor="accent1"/>
        <w:insideH w:val="single" w:sz="8" w:space="0" w:color="0F3344" w:themeColor="accent1"/>
        <w:insideV w:val="single" w:sz="8" w:space="0" w:color="0F334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3344" w:themeColor="accent1"/>
          <w:left w:val="single" w:sz="8" w:space="0" w:color="0F3344" w:themeColor="accent1"/>
          <w:bottom w:val="single" w:sz="18" w:space="0" w:color="0F3344" w:themeColor="accent1"/>
          <w:right w:val="single" w:sz="8" w:space="0" w:color="0F3344" w:themeColor="accent1"/>
          <w:insideH w:val="nil"/>
          <w:insideV w:val="single" w:sz="8" w:space="0" w:color="0F334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F3344" w:themeColor="accent1"/>
          <w:left w:val="single" w:sz="8" w:space="0" w:color="0F3344" w:themeColor="accent1"/>
          <w:bottom w:val="single" w:sz="8" w:space="0" w:color="0F3344" w:themeColor="accent1"/>
          <w:right w:val="single" w:sz="8" w:space="0" w:color="0F3344" w:themeColor="accent1"/>
          <w:insideH w:val="nil"/>
          <w:insideV w:val="single" w:sz="8" w:space="0" w:color="0F334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3344" w:themeColor="accent1"/>
          <w:left w:val="single" w:sz="8" w:space="0" w:color="0F3344" w:themeColor="accent1"/>
          <w:bottom w:val="single" w:sz="8" w:space="0" w:color="0F3344" w:themeColor="accent1"/>
          <w:right w:val="single" w:sz="8" w:space="0" w:color="0F3344" w:themeColor="accent1"/>
        </w:tcBorders>
      </w:tcPr>
    </w:tblStylePr>
    <w:tblStylePr w:type="band1Vert">
      <w:tblPr/>
      <w:tcPr>
        <w:tcBorders>
          <w:top w:val="single" w:sz="8" w:space="0" w:color="0F3344" w:themeColor="accent1"/>
          <w:left w:val="single" w:sz="8" w:space="0" w:color="0F3344" w:themeColor="accent1"/>
          <w:bottom w:val="single" w:sz="8" w:space="0" w:color="0F3344" w:themeColor="accent1"/>
          <w:right w:val="single" w:sz="8" w:space="0" w:color="0F3344" w:themeColor="accent1"/>
        </w:tcBorders>
        <w:shd w:val="clear" w:color="auto" w:fill="A8D6EC" w:themeFill="accent1" w:themeFillTint="3F"/>
      </w:tcPr>
    </w:tblStylePr>
    <w:tblStylePr w:type="band1Horz">
      <w:tblPr/>
      <w:tcPr>
        <w:tcBorders>
          <w:top w:val="single" w:sz="8" w:space="0" w:color="0F3344" w:themeColor="accent1"/>
          <w:left w:val="single" w:sz="8" w:space="0" w:color="0F3344" w:themeColor="accent1"/>
          <w:bottom w:val="single" w:sz="8" w:space="0" w:color="0F3344" w:themeColor="accent1"/>
          <w:right w:val="single" w:sz="8" w:space="0" w:color="0F3344" w:themeColor="accent1"/>
          <w:insideV w:val="single" w:sz="8" w:space="0" w:color="0F3344" w:themeColor="accent1"/>
        </w:tcBorders>
        <w:shd w:val="clear" w:color="auto" w:fill="A8D6EC" w:themeFill="accent1" w:themeFillTint="3F"/>
      </w:tcPr>
    </w:tblStylePr>
    <w:tblStylePr w:type="band2Horz">
      <w:tblPr/>
      <w:tcPr>
        <w:tcBorders>
          <w:top w:val="single" w:sz="8" w:space="0" w:color="0F3344" w:themeColor="accent1"/>
          <w:left w:val="single" w:sz="8" w:space="0" w:color="0F3344" w:themeColor="accent1"/>
          <w:bottom w:val="single" w:sz="8" w:space="0" w:color="0F3344" w:themeColor="accent1"/>
          <w:right w:val="single" w:sz="8" w:space="0" w:color="0F3344" w:themeColor="accent1"/>
          <w:insideV w:val="single" w:sz="8" w:space="0" w:color="0F334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E5D8EA" w:themeColor="accent2"/>
        <w:left w:val="single" w:sz="8" w:space="0" w:color="E5D8EA" w:themeColor="accent2"/>
        <w:bottom w:val="single" w:sz="8" w:space="0" w:color="E5D8EA" w:themeColor="accent2"/>
        <w:right w:val="single" w:sz="8" w:space="0" w:color="E5D8EA" w:themeColor="accent2"/>
        <w:insideH w:val="single" w:sz="8" w:space="0" w:color="E5D8EA" w:themeColor="accent2"/>
        <w:insideV w:val="single" w:sz="8" w:space="0" w:color="E5D8EA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D8EA" w:themeColor="accent2"/>
          <w:left w:val="single" w:sz="8" w:space="0" w:color="E5D8EA" w:themeColor="accent2"/>
          <w:bottom w:val="single" w:sz="18" w:space="0" w:color="E5D8EA" w:themeColor="accent2"/>
          <w:right w:val="single" w:sz="8" w:space="0" w:color="E5D8EA" w:themeColor="accent2"/>
          <w:insideH w:val="nil"/>
          <w:insideV w:val="single" w:sz="8" w:space="0" w:color="E5D8EA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5D8EA" w:themeColor="accent2"/>
          <w:left w:val="single" w:sz="8" w:space="0" w:color="E5D8EA" w:themeColor="accent2"/>
          <w:bottom w:val="single" w:sz="8" w:space="0" w:color="E5D8EA" w:themeColor="accent2"/>
          <w:right w:val="single" w:sz="8" w:space="0" w:color="E5D8EA" w:themeColor="accent2"/>
          <w:insideH w:val="nil"/>
          <w:insideV w:val="single" w:sz="8" w:space="0" w:color="E5D8EA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D8EA" w:themeColor="accent2"/>
          <w:left w:val="single" w:sz="8" w:space="0" w:color="E5D8EA" w:themeColor="accent2"/>
          <w:bottom w:val="single" w:sz="8" w:space="0" w:color="E5D8EA" w:themeColor="accent2"/>
          <w:right w:val="single" w:sz="8" w:space="0" w:color="E5D8EA" w:themeColor="accent2"/>
        </w:tcBorders>
      </w:tcPr>
    </w:tblStylePr>
    <w:tblStylePr w:type="band1Vert">
      <w:tblPr/>
      <w:tcPr>
        <w:tcBorders>
          <w:top w:val="single" w:sz="8" w:space="0" w:color="E5D8EA" w:themeColor="accent2"/>
          <w:left w:val="single" w:sz="8" w:space="0" w:color="E5D8EA" w:themeColor="accent2"/>
          <w:bottom w:val="single" w:sz="8" w:space="0" w:color="E5D8EA" w:themeColor="accent2"/>
          <w:right w:val="single" w:sz="8" w:space="0" w:color="E5D8EA" w:themeColor="accent2"/>
        </w:tcBorders>
        <w:shd w:val="clear" w:color="auto" w:fill="F8F5F9" w:themeFill="accent2" w:themeFillTint="3F"/>
      </w:tcPr>
    </w:tblStylePr>
    <w:tblStylePr w:type="band1Horz">
      <w:tblPr/>
      <w:tcPr>
        <w:tcBorders>
          <w:top w:val="single" w:sz="8" w:space="0" w:color="E5D8EA" w:themeColor="accent2"/>
          <w:left w:val="single" w:sz="8" w:space="0" w:color="E5D8EA" w:themeColor="accent2"/>
          <w:bottom w:val="single" w:sz="8" w:space="0" w:color="E5D8EA" w:themeColor="accent2"/>
          <w:right w:val="single" w:sz="8" w:space="0" w:color="E5D8EA" w:themeColor="accent2"/>
          <w:insideV w:val="single" w:sz="8" w:space="0" w:color="E5D8EA" w:themeColor="accent2"/>
        </w:tcBorders>
        <w:shd w:val="clear" w:color="auto" w:fill="F8F5F9" w:themeFill="accent2" w:themeFillTint="3F"/>
      </w:tcPr>
    </w:tblStylePr>
    <w:tblStylePr w:type="band2Horz">
      <w:tblPr/>
      <w:tcPr>
        <w:tcBorders>
          <w:top w:val="single" w:sz="8" w:space="0" w:color="E5D8EA" w:themeColor="accent2"/>
          <w:left w:val="single" w:sz="8" w:space="0" w:color="E5D8EA" w:themeColor="accent2"/>
          <w:bottom w:val="single" w:sz="8" w:space="0" w:color="E5D8EA" w:themeColor="accent2"/>
          <w:right w:val="single" w:sz="8" w:space="0" w:color="E5D8EA" w:themeColor="accent2"/>
          <w:insideV w:val="single" w:sz="8" w:space="0" w:color="E5D8EA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8C4D7" w:themeColor="accent3"/>
        <w:left w:val="single" w:sz="8" w:space="0" w:color="F8C4D7" w:themeColor="accent3"/>
        <w:bottom w:val="single" w:sz="8" w:space="0" w:color="F8C4D7" w:themeColor="accent3"/>
        <w:right w:val="single" w:sz="8" w:space="0" w:color="F8C4D7" w:themeColor="accent3"/>
        <w:insideH w:val="single" w:sz="8" w:space="0" w:color="F8C4D7" w:themeColor="accent3"/>
        <w:insideV w:val="single" w:sz="8" w:space="0" w:color="F8C4D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C4D7" w:themeColor="accent3"/>
          <w:left w:val="single" w:sz="8" w:space="0" w:color="F8C4D7" w:themeColor="accent3"/>
          <w:bottom w:val="single" w:sz="18" w:space="0" w:color="F8C4D7" w:themeColor="accent3"/>
          <w:right w:val="single" w:sz="8" w:space="0" w:color="F8C4D7" w:themeColor="accent3"/>
          <w:insideH w:val="nil"/>
          <w:insideV w:val="single" w:sz="8" w:space="0" w:color="F8C4D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8C4D7" w:themeColor="accent3"/>
          <w:left w:val="single" w:sz="8" w:space="0" w:color="F8C4D7" w:themeColor="accent3"/>
          <w:bottom w:val="single" w:sz="8" w:space="0" w:color="F8C4D7" w:themeColor="accent3"/>
          <w:right w:val="single" w:sz="8" w:space="0" w:color="F8C4D7" w:themeColor="accent3"/>
          <w:insideH w:val="nil"/>
          <w:insideV w:val="single" w:sz="8" w:space="0" w:color="F8C4D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C4D7" w:themeColor="accent3"/>
          <w:left w:val="single" w:sz="8" w:space="0" w:color="F8C4D7" w:themeColor="accent3"/>
          <w:bottom w:val="single" w:sz="8" w:space="0" w:color="F8C4D7" w:themeColor="accent3"/>
          <w:right w:val="single" w:sz="8" w:space="0" w:color="F8C4D7" w:themeColor="accent3"/>
        </w:tcBorders>
      </w:tcPr>
    </w:tblStylePr>
    <w:tblStylePr w:type="band1Vert">
      <w:tblPr/>
      <w:tcPr>
        <w:tcBorders>
          <w:top w:val="single" w:sz="8" w:space="0" w:color="F8C4D7" w:themeColor="accent3"/>
          <w:left w:val="single" w:sz="8" w:space="0" w:color="F8C4D7" w:themeColor="accent3"/>
          <w:bottom w:val="single" w:sz="8" w:space="0" w:color="F8C4D7" w:themeColor="accent3"/>
          <w:right w:val="single" w:sz="8" w:space="0" w:color="F8C4D7" w:themeColor="accent3"/>
        </w:tcBorders>
        <w:shd w:val="clear" w:color="auto" w:fill="FDF0F5" w:themeFill="accent3" w:themeFillTint="3F"/>
      </w:tcPr>
    </w:tblStylePr>
    <w:tblStylePr w:type="band1Horz">
      <w:tblPr/>
      <w:tcPr>
        <w:tcBorders>
          <w:top w:val="single" w:sz="8" w:space="0" w:color="F8C4D7" w:themeColor="accent3"/>
          <w:left w:val="single" w:sz="8" w:space="0" w:color="F8C4D7" w:themeColor="accent3"/>
          <w:bottom w:val="single" w:sz="8" w:space="0" w:color="F8C4D7" w:themeColor="accent3"/>
          <w:right w:val="single" w:sz="8" w:space="0" w:color="F8C4D7" w:themeColor="accent3"/>
          <w:insideV w:val="single" w:sz="8" w:space="0" w:color="F8C4D7" w:themeColor="accent3"/>
        </w:tcBorders>
        <w:shd w:val="clear" w:color="auto" w:fill="FDF0F5" w:themeFill="accent3" w:themeFillTint="3F"/>
      </w:tcPr>
    </w:tblStylePr>
    <w:tblStylePr w:type="band2Horz">
      <w:tblPr/>
      <w:tcPr>
        <w:tcBorders>
          <w:top w:val="single" w:sz="8" w:space="0" w:color="F8C4D7" w:themeColor="accent3"/>
          <w:left w:val="single" w:sz="8" w:space="0" w:color="F8C4D7" w:themeColor="accent3"/>
          <w:bottom w:val="single" w:sz="8" w:space="0" w:color="F8C4D7" w:themeColor="accent3"/>
          <w:right w:val="single" w:sz="8" w:space="0" w:color="F8C4D7" w:themeColor="accent3"/>
          <w:insideV w:val="single" w:sz="8" w:space="0" w:color="F8C4D7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CEA10" w:themeColor="accent4"/>
        <w:left w:val="single" w:sz="8" w:space="0" w:color="FCEA10" w:themeColor="accent4"/>
        <w:bottom w:val="single" w:sz="8" w:space="0" w:color="FCEA10" w:themeColor="accent4"/>
        <w:right w:val="single" w:sz="8" w:space="0" w:color="FCEA10" w:themeColor="accent4"/>
        <w:insideH w:val="single" w:sz="8" w:space="0" w:color="FCEA10" w:themeColor="accent4"/>
        <w:insideV w:val="single" w:sz="8" w:space="0" w:color="FCEA1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CEA10" w:themeColor="accent4"/>
          <w:left w:val="single" w:sz="8" w:space="0" w:color="FCEA10" w:themeColor="accent4"/>
          <w:bottom w:val="single" w:sz="18" w:space="0" w:color="FCEA10" w:themeColor="accent4"/>
          <w:right w:val="single" w:sz="8" w:space="0" w:color="FCEA10" w:themeColor="accent4"/>
          <w:insideH w:val="nil"/>
          <w:insideV w:val="single" w:sz="8" w:space="0" w:color="FCEA1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CEA10" w:themeColor="accent4"/>
          <w:left w:val="single" w:sz="8" w:space="0" w:color="FCEA10" w:themeColor="accent4"/>
          <w:bottom w:val="single" w:sz="8" w:space="0" w:color="FCEA10" w:themeColor="accent4"/>
          <w:right w:val="single" w:sz="8" w:space="0" w:color="FCEA10" w:themeColor="accent4"/>
          <w:insideH w:val="nil"/>
          <w:insideV w:val="single" w:sz="8" w:space="0" w:color="FCEA1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CEA10" w:themeColor="accent4"/>
          <w:left w:val="single" w:sz="8" w:space="0" w:color="FCEA10" w:themeColor="accent4"/>
          <w:bottom w:val="single" w:sz="8" w:space="0" w:color="FCEA10" w:themeColor="accent4"/>
          <w:right w:val="single" w:sz="8" w:space="0" w:color="FCEA10" w:themeColor="accent4"/>
        </w:tcBorders>
      </w:tcPr>
    </w:tblStylePr>
    <w:tblStylePr w:type="band1Vert">
      <w:tblPr/>
      <w:tcPr>
        <w:tcBorders>
          <w:top w:val="single" w:sz="8" w:space="0" w:color="FCEA10" w:themeColor="accent4"/>
          <w:left w:val="single" w:sz="8" w:space="0" w:color="FCEA10" w:themeColor="accent4"/>
          <w:bottom w:val="single" w:sz="8" w:space="0" w:color="FCEA10" w:themeColor="accent4"/>
          <w:right w:val="single" w:sz="8" w:space="0" w:color="FCEA10" w:themeColor="accent4"/>
        </w:tcBorders>
        <w:shd w:val="clear" w:color="auto" w:fill="FEF9C3" w:themeFill="accent4" w:themeFillTint="3F"/>
      </w:tcPr>
    </w:tblStylePr>
    <w:tblStylePr w:type="band1Horz">
      <w:tblPr/>
      <w:tcPr>
        <w:tcBorders>
          <w:top w:val="single" w:sz="8" w:space="0" w:color="FCEA10" w:themeColor="accent4"/>
          <w:left w:val="single" w:sz="8" w:space="0" w:color="FCEA10" w:themeColor="accent4"/>
          <w:bottom w:val="single" w:sz="8" w:space="0" w:color="FCEA10" w:themeColor="accent4"/>
          <w:right w:val="single" w:sz="8" w:space="0" w:color="FCEA10" w:themeColor="accent4"/>
          <w:insideV w:val="single" w:sz="8" w:space="0" w:color="FCEA10" w:themeColor="accent4"/>
        </w:tcBorders>
        <w:shd w:val="clear" w:color="auto" w:fill="FEF9C3" w:themeFill="accent4" w:themeFillTint="3F"/>
      </w:tcPr>
    </w:tblStylePr>
    <w:tblStylePr w:type="band2Horz">
      <w:tblPr/>
      <w:tcPr>
        <w:tcBorders>
          <w:top w:val="single" w:sz="8" w:space="0" w:color="FCEA10" w:themeColor="accent4"/>
          <w:left w:val="single" w:sz="8" w:space="0" w:color="FCEA10" w:themeColor="accent4"/>
          <w:bottom w:val="single" w:sz="8" w:space="0" w:color="FCEA10" w:themeColor="accent4"/>
          <w:right w:val="single" w:sz="8" w:space="0" w:color="FCEA10" w:themeColor="accent4"/>
          <w:insideV w:val="single" w:sz="8" w:space="0" w:color="FCEA1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5"/>
        <w:left w:val="single" w:sz="8" w:space="0" w:color="FFFFFF" w:themeColor="accent5"/>
        <w:bottom w:val="single" w:sz="8" w:space="0" w:color="FFFFFF" w:themeColor="accent5"/>
        <w:right w:val="single" w:sz="8" w:space="0" w:color="FFFFFF" w:themeColor="accent5"/>
        <w:insideH w:val="single" w:sz="8" w:space="0" w:color="FFFFFF" w:themeColor="accent5"/>
        <w:insideV w:val="single" w:sz="8" w:space="0" w:color="FFFFF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18" w:space="0" w:color="FFFFFF" w:themeColor="accent5"/>
          <w:right w:val="single" w:sz="8" w:space="0" w:color="FFFFFF" w:themeColor="accent5"/>
          <w:insideH w:val="nil"/>
          <w:insideV w:val="single" w:sz="8" w:space="0" w:color="FFFFF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  <w:insideH w:val="nil"/>
          <w:insideV w:val="single" w:sz="8" w:space="0" w:color="FFFFF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</w:tcBorders>
      </w:tcPr>
    </w:tblStylePr>
    <w:tblStylePr w:type="band1Vert"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</w:tcBorders>
        <w:shd w:val="clear" w:color="auto" w:fill="FFFFFF" w:themeFill="accent5" w:themeFillTint="3F"/>
      </w:tcPr>
    </w:tblStylePr>
    <w:tblStylePr w:type="band1Horz"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  <w:insideV w:val="single" w:sz="8" w:space="0" w:color="FFFFFF" w:themeColor="accent5"/>
        </w:tcBorders>
        <w:shd w:val="clear" w:color="auto" w:fill="FFFFFF" w:themeFill="accent5" w:themeFillTint="3F"/>
      </w:tcPr>
    </w:tblStylePr>
    <w:tblStylePr w:type="band2Horz"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  <w:insideV w:val="single" w:sz="8" w:space="0" w:color="FFFFF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  <w:insideH w:val="single" w:sz="8" w:space="0" w:color="FFFFFF" w:themeColor="accent6"/>
        <w:insideV w:val="single" w:sz="8" w:space="0" w:color="FFFFF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18" w:space="0" w:color="FFFFFF" w:themeColor="accent6"/>
          <w:right w:val="single" w:sz="8" w:space="0" w:color="FFFFFF" w:themeColor="accent6"/>
          <w:insideH w:val="nil"/>
          <w:insideV w:val="single" w:sz="8" w:space="0" w:color="FFFFF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  <w:insideH w:val="nil"/>
          <w:insideV w:val="single" w:sz="8" w:space="0" w:color="FFFFF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  <w:tblStylePr w:type="band1Vert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  <w:shd w:val="clear" w:color="auto" w:fill="FFFFFF" w:themeFill="accent6" w:themeFillTint="3F"/>
      </w:tcPr>
    </w:tblStylePr>
    <w:tblStylePr w:type="band1Horz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  <w:insideV w:val="single" w:sz="8" w:space="0" w:color="FFFFFF" w:themeColor="accent6"/>
        </w:tcBorders>
        <w:shd w:val="clear" w:color="auto" w:fill="FFFFFF" w:themeFill="accent6" w:themeFillTint="3F"/>
      </w:tcPr>
    </w:tblStylePr>
    <w:tblStylePr w:type="band2Horz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  <w:insideV w:val="single" w:sz="8" w:space="0" w:color="FFFFFF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F3344" w:themeColor="accent1"/>
        <w:left w:val="single" w:sz="8" w:space="0" w:color="0F3344" w:themeColor="accent1"/>
        <w:bottom w:val="single" w:sz="8" w:space="0" w:color="0F3344" w:themeColor="accent1"/>
        <w:right w:val="single" w:sz="8" w:space="0" w:color="0F334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334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3344" w:themeColor="accent1"/>
          <w:left w:val="single" w:sz="8" w:space="0" w:color="0F3344" w:themeColor="accent1"/>
          <w:bottom w:val="single" w:sz="8" w:space="0" w:color="0F3344" w:themeColor="accent1"/>
          <w:right w:val="single" w:sz="8" w:space="0" w:color="0F334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3344" w:themeColor="accent1"/>
          <w:left w:val="single" w:sz="8" w:space="0" w:color="0F3344" w:themeColor="accent1"/>
          <w:bottom w:val="single" w:sz="8" w:space="0" w:color="0F3344" w:themeColor="accent1"/>
          <w:right w:val="single" w:sz="8" w:space="0" w:color="0F3344" w:themeColor="accent1"/>
        </w:tcBorders>
      </w:tcPr>
    </w:tblStylePr>
    <w:tblStylePr w:type="band1Horz">
      <w:tblPr/>
      <w:tcPr>
        <w:tcBorders>
          <w:top w:val="single" w:sz="8" w:space="0" w:color="0F3344" w:themeColor="accent1"/>
          <w:left w:val="single" w:sz="8" w:space="0" w:color="0F3344" w:themeColor="accent1"/>
          <w:bottom w:val="single" w:sz="8" w:space="0" w:color="0F3344" w:themeColor="accent1"/>
          <w:right w:val="single" w:sz="8" w:space="0" w:color="0F334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E5D8EA" w:themeColor="accent2"/>
        <w:left w:val="single" w:sz="8" w:space="0" w:color="E5D8EA" w:themeColor="accent2"/>
        <w:bottom w:val="single" w:sz="8" w:space="0" w:color="E5D8EA" w:themeColor="accent2"/>
        <w:right w:val="single" w:sz="8" w:space="0" w:color="E5D8EA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5D8E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D8EA" w:themeColor="accent2"/>
          <w:left w:val="single" w:sz="8" w:space="0" w:color="E5D8EA" w:themeColor="accent2"/>
          <w:bottom w:val="single" w:sz="8" w:space="0" w:color="E5D8EA" w:themeColor="accent2"/>
          <w:right w:val="single" w:sz="8" w:space="0" w:color="E5D8E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5D8EA" w:themeColor="accent2"/>
          <w:left w:val="single" w:sz="8" w:space="0" w:color="E5D8EA" w:themeColor="accent2"/>
          <w:bottom w:val="single" w:sz="8" w:space="0" w:color="E5D8EA" w:themeColor="accent2"/>
          <w:right w:val="single" w:sz="8" w:space="0" w:color="E5D8EA" w:themeColor="accent2"/>
        </w:tcBorders>
      </w:tcPr>
    </w:tblStylePr>
    <w:tblStylePr w:type="band1Horz">
      <w:tblPr/>
      <w:tcPr>
        <w:tcBorders>
          <w:top w:val="single" w:sz="8" w:space="0" w:color="E5D8EA" w:themeColor="accent2"/>
          <w:left w:val="single" w:sz="8" w:space="0" w:color="E5D8EA" w:themeColor="accent2"/>
          <w:bottom w:val="single" w:sz="8" w:space="0" w:color="E5D8EA" w:themeColor="accent2"/>
          <w:right w:val="single" w:sz="8" w:space="0" w:color="E5D8EA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8C4D7" w:themeColor="accent3"/>
        <w:left w:val="single" w:sz="8" w:space="0" w:color="F8C4D7" w:themeColor="accent3"/>
        <w:bottom w:val="single" w:sz="8" w:space="0" w:color="F8C4D7" w:themeColor="accent3"/>
        <w:right w:val="single" w:sz="8" w:space="0" w:color="F8C4D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8C4D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C4D7" w:themeColor="accent3"/>
          <w:left w:val="single" w:sz="8" w:space="0" w:color="F8C4D7" w:themeColor="accent3"/>
          <w:bottom w:val="single" w:sz="8" w:space="0" w:color="F8C4D7" w:themeColor="accent3"/>
          <w:right w:val="single" w:sz="8" w:space="0" w:color="F8C4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8C4D7" w:themeColor="accent3"/>
          <w:left w:val="single" w:sz="8" w:space="0" w:color="F8C4D7" w:themeColor="accent3"/>
          <w:bottom w:val="single" w:sz="8" w:space="0" w:color="F8C4D7" w:themeColor="accent3"/>
          <w:right w:val="single" w:sz="8" w:space="0" w:color="F8C4D7" w:themeColor="accent3"/>
        </w:tcBorders>
      </w:tcPr>
    </w:tblStylePr>
    <w:tblStylePr w:type="band1Horz">
      <w:tblPr/>
      <w:tcPr>
        <w:tcBorders>
          <w:top w:val="single" w:sz="8" w:space="0" w:color="F8C4D7" w:themeColor="accent3"/>
          <w:left w:val="single" w:sz="8" w:space="0" w:color="F8C4D7" w:themeColor="accent3"/>
          <w:bottom w:val="single" w:sz="8" w:space="0" w:color="F8C4D7" w:themeColor="accent3"/>
          <w:right w:val="single" w:sz="8" w:space="0" w:color="F8C4D7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CEA10" w:themeColor="accent4"/>
        <w:left w:val="single" w:sz="8" w:space="0" w:color="FCEA10" w:themeColor="accent4"/>
        <w:bottom w:val="single" w:sz="8" w:space="0" w:color="FCEA10" w:themeColor="accent4"/>
        <w:right w:val="single" w:sz="8" w:space="0" w:color="FCEA1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CEA1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EA10" w:themeColor="accent4"/>
          <w:left w:val="single" w:sz="8" w:space="0" w:color="FCEA10" w:themeColor="accent4"/>
          <w:bottom w:val="single" w:sz="8" w:space="0" w:color="FCEA10" w:themeColor="accent4"/>
          <w:right w:val="single" w:sz="8" w:space="0" w:color="FCEA1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CEA10" w:themeColor="accent4"/>
          <w:left w:val="single" w:sz="8" w:space="0" w:color="FCEA10" w:themeColor="accent4"/>
          <w:bottom w:val="single" w:sz="8" w:space="0" w:color="FCEA10" w:themeColor="accent4"/>
          <w:right w:val="single" w:sz="8" w:space="0" w:color="FCEA10" w:themeColor="accent4"/>
        </w:tcBorders>
      </w:tcPr>
    </w:tblStylePr>
    <w:tblStylePr w:type="band1Horz">
      <w:tblPr/>
      <w:tcPr>
        <w:tcBorders>
          <w:top w:val="single" w:sz="8" w:space="0" w:color="FCEA10" w:themeColor="accent4"/>
          <w:left w:val="single" w:sz="8" w:space="0" w:color="FCEA10" w:themeColor="accent4"/>
          <w:bottom w:val="single" w:sz="8" w:space="0" w:color="FCEA10" w:themeColor="accent4"/>
          <w:right w:val="single" w:sz="8" w:space="0" w:color="FCEA1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5"/>
        <w:left w:val="single" w:sz="8" w:space="0" w:color="FFFFFF" w:themeColor="accent5"/>
        <w:bottom w:val="single" w:sz="8" w:space="0" w:color="FFFFFF" w:themeColor="accent5"/>
        <w:right w:val="single" w:sz="8" w:space="0" w:color="FFFFF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FFF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</w:tcBorders>
      </w:tcPr>
    </w:tblStylePr>
    <w:tblStylePr w:type="band1Horz"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FFF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  <w:tblStylePr w:type="band1Horz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7222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72222"/>
    <w:pPr>
      <w:spacing w:after="0" w:line="240" w:lineRule="auto"/>
    </w:pPr>
    <w:rPr>
      <w:color w:val="0B2632" w:themeColor="accent1" w:themeShade="BF"/>
    </w:rPr>
    <w:tblPr>
      <w:tblStyleRowBandSize w:val="1"/>
      <w:tblStyleColBandSize w:val="1"/>
      <w:tblBorders>
        <w:top w:val="single" w:sz="8" w:space="0" w:color="0F3344" w:themeColor="accent1"/>
        <w:bottom w:val="single" w:sz="8" w:space="0" w:color="0F334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3344" w:themeColor="accent1"/>
          <w:left w:val="nil"/>
          <w:bottom w:val="single" w:sz="8" w:space="0" w:color="0F334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3344" w:themeColor="accent1"/>
          <w:left w:val="nil"/>
          <w:bottom w:val="single" w:sz="8" w:space="0" w:color="0F334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8D6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8D6EC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72222"/>
    <w:pPr>
      <w:spacing w:after="0" w:line="240" w:lineRule="auto"/>
    </w:pPr>
    <w:rPr>
      <w:color w:val="B48EC2" w:themeColor="accent2" w:themeShade="BF"/>
    </w:rPr>
    <w:tblPr>
      <w:tblStyleRowBandSize w:val="1"/>
      <w:tblStyleColBandSize w:val="1"/>
      <w:tblBorders>
        <w:top w:val="single" w:sz="8" w:space="0" w:color="E5D8EA" w:themeColor="accent2"/>
        <w:bottom w:val="single" w:sz="8" w:space="0" w:color="E5D8EA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D8EA" w:themeColor="accent2"/>
          <w:left w:val="nil"/>
          <w:bottom w:val="single" w:sz="8" w:space="0" w:color="E5D8EA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D8EA" w:themeColor="accent2"/>
          <w:left w:val="nil"/>
          <w:bottom w:val="single" w:sz="8" w:space="0" w:color="E5D8EA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5F9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5F9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72222"/>
    <w:pPr>
      <w:spacing w:after="0" w:line="240" w:lineRule="auto"/>
    </w:pPr>
    <w:rPr>
      <w:color w:val="EC6093" w:themeColor="accent3" w:themeShade="BF"/>
    </w:rPr>
    <w:tblPr>
      <w:tblStyleRowBandSize w:val="1"/>
      <w:tblStyleColBandSize w:val="1"/>
      <w:tblBorders>
        <w:top w:val="single" w:sz="8" w:space="0" w:color="F8C4D7" w:themeColor="accent3"/>
        <w:bottom w:val="single" w:sz="8" w:space="0" w:color="F8C4D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C4D7" w:themeColor="accent3"/>
          <w:left w:val="nil"/>
          <w:bottom w:val="single" w:sz="8" w:space="0" w:color="F8C4D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C4D7" w:themeColor="accent3"/>
          <w:left w:val="nil"/>
          <w:bottom w:val="single" w:sz="8" w:space="0" w:color="F8C4D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0F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F0F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72222"/>
    <w:pPr>
      <w:spacing w:after="0" w:line="240" w:lineRule="auto"/>
    </w:pPr>
    <w:rPr>
      <w:color w:val="C6B602" w:themeColor="accent4" w:themeShade="BF"/>
    </w:rPr>
    <w:tblPr>
      <w:tblStyleRowBandSize w:val="1"/>
      <w:tblStyleColBandSize w:val="1"/>
      <w:tblBorders>
        <w:top w:val="single" w:sz="8" w:space="0" w:color="FCEA10" w:themeColor="accent4"/>
        <w:bottom w:val="single" w:sz="8" w:space="0" w:color="FCEA1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CEA10" w:themeColor="accent4"/>
          <w:left w:val="nil"/>
          <w:bottom w:val="single" w:sz="8" w:space="0" w:color="FCEA1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CEA10" w:themeColor="accent4"/>
          <w:left w:val="nil"/>
          <w:bottom w:val="single" w:sz="8" w:space="0" w:color="FCEA1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9C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F9C3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72222"/>
    <w:pPr>
      <w:spacing w:after="0" w:line="240" w:lineRule="auto"/>
    </w:pPr>
    <w:rPr>
      <w:color w:val="BFBFBF" w:themeColor="accent5" w:themeShade="BF"/>
    </w:rPr>
    <w:tblPr>
      <w:tblStyleRowBandSize w:val="1"/>
      <w:tblStyleColBandSize w:val="1"/>
      <w:tblBorders>
        <w:top w:val="single" w:sz="8" w:space="0" w:color="FFFFFF" w:themeColor="accent5"/>
        <w:bottom w:val="single" w:sz="8" w:space="0" w:color="FFFFF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5"/>
          <w:left w:val="nil"/>
          <w:bottom w:val="single" w:sz="8" w:space="0" w:color="FFFFF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5"/>
          <w:left w:val="nil"/>
          <w:bottom w:val="single" w:sz="8" w:space="0" w:color="FFFFF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72222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  <w:tblBorders>
        <w:top w:val="single" w:sz="8" w:space="0" w:color="FFFFFF" w:themeColor="accent6"/>
        <w:bottom w:val="single" w:sz="8" w:space="0" w:color="FFFFF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6"/>
          <w:left w:val="nil"/>
          <w:bottom w:val="single" w:sz="8" w:space="0" w:color="FFFFF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6"/>
          <w:left w:val="nil"/>
          <w:bottom w:val="single" w:sz="8" w:space="0" w:color="FFFFF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72222"/>
    <w:rPr>
      <w:sz w:val="22"/>
    </w:rPr>
  </w:style>
  <w:style w:type="paragraph" w:styleId="List">
    <w:name w:val="List"/>
    <w:basedOn w:val="Normal"/>
    <w:uiPriority w:val="99"/>
    <w:semiHidden/>
    <w:unhideWhenUsed/>
    <w:rsid w:val="00572222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72222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72222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72222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72222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572222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572222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2222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72222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72222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72222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72222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72222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72222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72222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572222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72222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72222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72222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72222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572222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E9B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E9B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DEF" w:themeFill="accent1" w:themeFillTint="33"/>
      </w:tcPr>
    </w:tblStylePr>
    <w:tblStylePr w:type="band1Horz">
      <w:tblPr/>
      <w:tcPr>
        <w:shd w:val="clear" w:color="auto" w:fill="B8DDE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FE7F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FE7F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7FA" w:themeFill="accent2" w:themeFillTint="33"/>
      </w:tcPr>
    </w:tblStylePr>
    <w:tblStylePr w:type="band1Horz">
      <w:tblPr/>
      <w:tcPr>
        <w:shd w:val="clear" w:color="auto" w:fill="F9F7F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DBE6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DB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3F6" w:themeFill="accent3" w:themeFillTint="33"/>
      </w:tcPr>
    </w:tblStylePr>
    <w:tblStylePr w:type="band1Horz">
      <w:tblPr/>
      <w:tcPr>
        <w:shd w:val="clear" w:color="auto" w:fill="FDF3F6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DF26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DF2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ACE" w:themeFill="accent4" w:themeFillTint="33"/>
      </w:tcPr>
    </w:tblStylePr>
    <w:tblStylePr w:type="band1Horz">
      <w:tblPr/>
      <w:tcPr>
        <w:shd w:val="clear" w:color="auto" w:fill="FEFACE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FFF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FF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ListTable2">
    <w:name w:val="List Table 2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2E9BCF" w:themeColor="accent1" w:themeTint="99"/>
        <w:bottom w:val="single" w:sz="4" w:space="0" w:color="2E9BCF" w:themeColor="accent1" w:themeTint="99"/>
        <w:insideH w:val="single" w:sz="4" w:space="0" w:color="2E9BC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DEF" w:themeFill="accent1" w:themeFillTint="33"/>
      </w:tcPr>
    </w:tblStylePr>
    <w:tblStylePr w:type="band1Horz">
      <w:tblPr/>
      <w:tcPr>
        <w:shd w:val="clear" w:color="auto" w:fill="B8DDE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FE7F2" w:themeColor="accent2" w:themeTint="99"/>
        <w:bottom w:val="single" w:sz="4" w:space="0" w:color="EFE7F2" w:themeColor="accent2" w:themeTint="99"/>
        <w:insideH w:val="single" w:sz="4" w:space="0" w:color="EFE7F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7FA" w:themeFill="accent2" w:themeFillTint="33"/>
      </w:tcPr>
    </w:tblStylePr>
    <w:tblStylePr w:type="band1Horz">
      <w:tblPr/>
      <w:tcPr>
        <w:shd w:val="clear" w:color="auto" w:fill="F9F7F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ADBE6" w:themeColor="accent3" w:themeTint="99"/>
        <w:bottom w:val="single" w:sz="4" w:space="0" w:color="FADBE6" w:themeColor="accent3" w:themeTint="99"/>
        <w:insideH w:val="single" w:sz="4" w:space="0" w:color="FADBE6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3F6" w:themeFill="accent3" w:themeFillTint="33"/>
      </w:tcPr>
    </w:tblStylePr>
    <w:tblStylePr w:type="band1Horz">
      <w:tblPr/>
      <w:tcPr>
        <w:shd w:val="clear" w:color="auto" w:fill="FDF3F6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DF26F" w:themeColor="accent4" w:themeTint="99"/>
        <w:bottom w:val="single" w:sz="4" w:space="0" w:color="FDF26F" w:themeColor="accent4" w:themeTint="99"/>
        <w:insideH w:val="single" w:sz="4" w:space="0" w:color="FDF26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ACE" w:themeFill="accent4" w:themeFillTint="33"/>
      </w:tcPr>
    </w:tblStylePr>
    <w:tblStylePr w:type="band1Horz">
      <w:tblPr/>
      <w:tcPr>
        <w:shd w:val="clear" w:color="auto" w:fill="FEFACE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5" w:themeTint="99"/>
        <w:bottom w:val="single" w:sz="4" w:space="0" w:color="FFFFFF" w:themeColor="accent5" w:themeTint="99"/>
        <w:insideH w:val="single" w:sz="4" w:space="0" w:color="FFFFF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99"/>
        <w:bottom w:val="single" w:sz="4" w:space="0" w:color="FFFFFF" w:themeColor="accent6" w:themeTint="99"/>
        <w:insideH w:val="single" w:sz="4" w:space="0" w:color="FFFFF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ListTable3">
    <w:name w:val="List Table 3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0F3344" w:themeColor="accent1"/>
        <w:left w:val="single" w:sz="4" w:space="0" w:color="0F3344" w:themeColor="accent1"/>
        <w:bottom w:val="single" w:sz="4" w:space="0" w:color="0F3344" w:themeColor="accent1"/>
        <w:right w:val="single" w:sz="4" w:space="0" w:color="0F334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3344" w:themeFill="accent1"/>
      </w:tcPr>
    </w:tblStylePr>
    <w:tblStylePr w:type="lastRow">
      <w:rPr>
        <w:b/>
        <w:bCs/>
      </w:rPr>
      <w:tblPr/>
      <w:tcPr>
        <w:tcBorders>
          <w:top w:val="double" w:sz="4" w:space="0" w:color="0F334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3344" w:themeColor="accent1"/>
          <w:right w:val="single" w:sz="4" w:space="0" w:color="0F3344" w:themeColor="accent1"/>
        </w:tcBorders>
      </w:tcPr>
    </w:tblStylePr>
    <w:tblStylePr w:type="band1Horz">
      <w:tblPr/>
      <w:tcPr>
        <w:tcBorders>
          <w:top w:val="single" w:sz="4" w:space="0" w:color="0F3344" w:themeColor="accent1"/>
          <w:bottom w:val="single" w:sz="4" w:space="0" w:color="0F334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3344" w:themeColor="accent1"/>
          <w:left w:val="nil"/>
        </w:tcBorders>
      </w:tcPr>
    </w:tblStylePr>
    <w:tblStylePr w:type="swCell">
      <w:tblPr/>
      <w:tcPr>
        <w:tcBorders>
          <w:top w:val="double" w:sz="4" w:space="0" w:color="0F334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5D8EA" w:themeColor="accent2"/>
        <w:left w:val="single" w:sz="4" w:space="0" w:color="E5D8EA" w:themeColor="accent2"/>
        <w:bottom w:val="single" w:sz="4" w:space="0" w:color="E5D8EA" w:themeColor="accent2"/>
        <w:right w:val="single" w:sz="4" w:space="0" w:color="E5D8EA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5D8EA" w:themeFill="accent2"/>
      </w:tcPr>
    </w:tblStylePr>
    <w:tblStylePr w:type="lastRow">
      <w:rPr>
        <w:b/>
        <w:bCs/>
      </w:rPr>
      <w:tblPr/>
      <w:tcPr>
        <w:tcBorders>
          <w:top w:val="double" w:sz="4" w:space="0" w:color="E5D8EA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5D8EA" w:themeColor="accent2"/>
          <w:right w:val="single" w:sz="4" w:space="0" w:color="E5D8EA" w:themeColor="accent2"/>
        </w:tcBorders>
      </w:tcPr>
    </w:tblStylePr>
    <w:tblStylePr w:type="band1Horz">
      <w:tblPr/>
      <w:tcPr>
        <w:tcBorders>
          <w:top w:val="single" w:sz="4" w:space="0" w:color="E5D8EA" w:themeColor="accent2"/>
          <w:bottom w:val="single" w:sz="4" w:space="0" w:color="E5D8EA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5D8EA" w:themeColor="accent2"/>
          <w:left w:val="nil"/>
        </w:tcBorders>
      </w:tcPr>
    </w:tblStylePr>
    <w:tblStylePr w:type="swCell">
      <w:tblPr/>
      <w:tcPr>
        <w:tcBorders>
          <w:top w:val="double" w:sz="4" w:space="0" w:color="E5D8EA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8C4D7" w:themeColor="accent3"/>
        <w:left w:val="single" w:sz="4" w:space="0" w:color="F8C4D7" w:themeColor="accent3"/>
        <w:bottom w:val="single" w:sz="4" w:space="0" w:color="F8C4D7" w:themeColor="accent3"/>
        <w:right w:val="single" w:sz="4" w:space="0" w:color="F8C4D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8C4D7" w:themeFill="accent3"/>
      </w:tcPr>
    </w:tblStylePr>
    <w:tblStylePr w:type="lastRow">
      <w:rPr>
        <w:b/>
        <w:bCs/>
      </w:rPr>
      <w:tblPr/>
      <w:tcPr>
        <w:tcBorders>
          <w:top w:val="double" w:sz="4" w:space="0" w:color="F8C4D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8C4D7" w:themeColor="accent3"/>
          <w:right w:val="single" w:sz="4" w:space="0" w:color="F8C4D7" w:themeColor="accent3"/>
        </w:tcBorders>
      </w:tcPr>
    </w:tblStylePr>
    <w:tblStylePr w:type="band1Horz">
      <w:tblPr/>
      <w:tcPr>
        <w:tcBorders>
          <w:top w:val="single" w:sz="4" w:space="0" w:color="F8C4D7" w:themeColor="accent3"/>
          <w:bottom w:val="single" w:sz="4" w:space="0" w:color="F8C4D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8C4D7" w:themeColor="accent3"/>
          <w:left w:val="nil"/>
        </w:tcBorders>
      </w:tcPr>
    </w:tblStylePr>
    <w:tblStylePr w:type="swCell">
      <w:tblPr/>
      <w:tcPr>
        <w:tcBorders>
          <w:top w:val="double" w:sz="4" w:space="0" w:color="F8C4D7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CEA10" w:themeColor="accent4"/>
        <w:left w:val="single" w:sz="4" w:space="0" w:color="FCEA10" w:themeColor="accent4"/>
        <w:bottom w:val="single" w:sz="4" w:space="0" w:color="FCEA10" w:themeColor="accent4"/>
        <w:right w:val="single" w:sz="4" w:space="0" w:color="FCEA1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CEA10" w:themeFill="accent4"/>
      </w:tcPr>
    </w:tblStylePr>
    <w:tblStylePr w:type="lastRow">
      <w:rPr>
        <w:b/>
        <w:bCs/>
      </w:rPr>
      <w:tblPr/>
      <w:tcPr>
        <w:tcBorders>
          <w:top w:val="double" w:sz="4" w:space="0" w:color="FCEA1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CEA10" w:themeColor="accent4"/>
          <w:right w:val="single" w:sz="4" w:space="0" w:color="FCEA10" w:themeColor="accent4"/>
        </w:tcBorders>
      </w:tcPr>
    </w:tblStylePr>
    <w:tblStylePr w:type="band1Horz">
      <w:tblPr/>
      <w:tcPr>
        <w:tcBorders>
          <w:top w:val="single" w:sz="4" w:space="0" w:color="FCEA10" w:themeColor="accent4"/>
          <w:bottom w:val="single" w:sz="4" w:space="0" w:color="FCEA1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CEA10" w:themeColor="accent4"/>
          <w:left w:val="nil"/>
        </w:tcBorders>
      </w:tcPr>
    </w:tblStylePr>
    <w:tblStylePr w:type="swCell">
      <w:tblPr/>
      <w:tcPr>
        <w:tcBorders>
          <w:top w:val="double" w:sz="4" w:space="0" w:color="FCEA1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5"/>
        <w:left w:val="single" w:sz="4" w:space="0" w:color="FFFFFF" w:themeColor="accent5"/>
        <w:bottom w:val="single" w:sz="4" w:space="0" w:color="FFFFFF" w:themeColor="accent5"/>
        <w:right w:val="single" w:sz="4" w:space="0" w:color="FFFFF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FFFF" w:themeFill="accent5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FFFF" w:themeColor="accent5"/>
          <w:right w:val="single" w:sz="4" w:space="0" w:color="FFFFFF" w:themeColor="accent5"/>
        </w:tcBorders>
      </w:tcPr>
    </w:tblStylePr>
    <w:tblStylePr w:type="band1Horz">
      <w:tblPr/>
      <w:tcPr>
        <w:tcBorders>
          <w:top w:val="single" w:sz="4" w:space="0" w:color="FFFFFF" w:themeColor="accent5"/>
          <w:bottom w:val="single" w:sz="4" w:space="0" w:color="FFFFF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FFFF" w:themeColor="accent5"/>
          <w:left w:val="nil"/>
        </w:tcBorders>
      </w:tcPr>
    </w:tblStylePr>
    <w:tblStylePr w:type="swCell">
      <w:tblPr/>
      <w:tcPr>
        <w:tcBorders>
          <w:top w:val="double" w:sz="4" w:space="0" w:color="FFFFF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/>
        <w:left w:val="single" w:sz="4" w:space="0" w:color="FFFFFF" w:themeColor="accent6"/>
        <w:bottom w:val="single" w:sz="4" w:space="0" w:color="FFFFFF" w:themeColor="accent6"/>
        <w:right w:val="single" w:sz="4" w:space="0" w:color="FFFFFF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FFFF" w:themeFill="accent6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FFFF" w:themeColor="accent6"/>
          <w:right w:val="single" w:sz="4" w:space="0" w:color="FFFFFF" w:themeColor="accent6"/>
        </w:tcBorders>
      </w:tcPr>
    </w:tblStylePr>
    <w:tblStylePr w:type="band1Horz">
      <w:tblPr/>
      <w:tcPr>
        <w:tcBorders>
          <w:top w:val="single" w:sz="4" w:space="0" w:color="FFFFFF" w:themeColor="accent6"/>
          <w:bottom w:val="single" w:sz="4" w:space="0" w:color="FFFFFF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FFFF" w:themeColor="accent6"/>
          <w:left w:val="nil"/>
        </w:tcBorders>
      </w:tcPr>
    </w:tblStylePr>
    <w:tblStylePr w:type="swCell">
      <w:tblPr/>
      <w:tcPr>
        <w:tcBorders>
          <w:top w:val="double" w:sz="4" w:space="0" w:color="FFFFFF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2E9BCF" w:themeColor="accent1" w:themeTint="99"/>
        <w:left w:val="single" w:sz="4" w:space="0" w:color="2E9BCF" w:themeColor="accent1" w:themeTint="99"/>
        <w:bottom w:val="single" w:sz="4" w:space="0" w:color="2E9BCF" w:themeColor="accent1" w:themeTint="99"/>
        <w:right w:val="single" w:sz="4" w:space="0" w:color="2E9BCF" w:themeColor="accent1" w:themeTint="99"/>
        <w:insideH w:val="single" w:sz="4" w:space="0" w:color="2E9BC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3344" w:themeColor="accent1"/>
          <w:left w:val="single" w:sz="4" w:space="0" w:color="0F3344" w:themeColor="accent1"/>
          <w:bottom w:val="single" w:sz="4" w:space="0" w:color="0F3344" w:themeColor="accent1"/>
          <w:right w:val="single" w:sz="4" w:space="0" w:color="0F3344" w:themeColor="accent1"/>
          <w:insideH w:val="nil"/>
        </w:tcBorders>
        <w:shd w:val="clear" w:color="auto" w:fill="0F3344" w:themeFill="accent1"/>
      </w:tcPr>
    </w:tblStylePr>
    <w:tblStylePr w:type="lastRow">
      <w:rPr>
        <w:b/>
        <w:bCs/>
      </w:rPr>
      <w:tblPr/>
      <w:tcPr>
        <w:tcBorders>
          <w:top w:val="double" w:sz="4" w:space="0" w:color="2E9B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DEF" w:themeFill="accent1" w:themeFillTint="33"/>
      </w:tcPr>
    </w:tblStylePr>
    <w:tblStylePr w:type="band1Horz">
      <w:tblPr/>
      <w:tcPr>
        <w:shd w:val="clear" w:color="auto" w:fill="B8DDE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FE7F2" w:themeColor="accent2" w:themeTint="99"/>
        <w:left w:val="single" w:sz="4" w:space="0" w:color="EFE7F2" w:themeColor="accent2" w:themeTint="99"/>
        <w:bottom w:val="single" w:sz="4" w:space="0" w:color="EFE7F2" w:themeColor="accent2" w:themeTint="99"/>
        <w:right w:val="single" w:sz="4" w:space="0" w:color="EFE7F2" w:themeColor="accent2" w:themeTint="99"/>
        <w:insideH w:val="single" w:sz="4" w:space="0" w:color="EFE7F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D8EA" w:themeColor="accent2"/>
          <w:left w:val="single" w:sz="4" w:space="0" w:color="E5D8EA" w:themeColor="accent2"/>
          <w:bottom w:val="single" w:sz="4" w:space="0" w:color="E5D8EA" w:themeColor="accent2"/>
          <w:right w:val="single" w:sz="4" w:space="0" w:color="E5D8EA" w:themeColor="accent2"/>
          <w:insideH w:val="nil"/>
        </w:tcBorders>
        <w:shd w:val="clear" w:color="auto" w:fill="E5D8EA" w:themeFill="accent2"/>
      </w:tcPr>
    </w:tblStylePr>
    <w:tblStylePr w:type="lastRow">
      <w:rPr>
        <w:b/>
        <w:bCs/>
      </w:rPr>
      <w:tblPr/>
      <w:tcPr>
        <w:tcBorders>
          <w:top w:val="double" w:sz="4" w:space="0" w:color="EFE7F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7FA" w:themeFill="accent2" w:themeFillTint="33"/>
      </w:tcPr>
    </w:tblStylePr>
    <w:tblStylePr w:type="band1Horz">
      <w:tblPr/>
      <w:tcPr>
        <w:shd w:val="clear" w:color="auto" w:fill="F9F7F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ADBE6" w:themeColor="accent3" w:themeTint="99"/>
        <w:left w:val="single" w:sz="4" w:space="0" w:color="FADBE6" w:themeColor="accent3" w:themeTint="99"/>
        <w:bottom w:val="single" w:sz="4" w:space="0" w:color="FADBE6" w:themeColor="accent3" w:themeTint="99"/>
        <w:right w:val="single" w:sz="4" w:space="0" w:color="FADBE6" w:themeColor="accent3" w:themeTint="99"/>
        <w:insideH w:val="single" w:sz="4" w:space="0" w:color="FADBE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C4D7" w:themeColor="accent3"/>
          <w:left w:val="single" w:sz="4" w:space="0" w:color="F8C4D7" w:themeColor="accent3"/>
          <w:bottom w:val="single" w:sz="4" w:space="0" w:color="F8C4D7" w:themeColor="accent3"/>
          <w:right w:val="single" w:sz="4" w:space="0" w:color="F8C4D7" w:themeColor="accent3"/>
          <w:insideH w:val="nil"/>
        </w:tcBorders>
        <w:shd w:val="clear" w:color="auto" w:fill="F8C4D7" w:themeFill="accent3"/>
      </w:tcPr>
    </w:tblStylePr>
    <w:tblStylePr w:type="lastRow">
      <w:rPr>
        <w:b/>
        <w:bCs/>
      </w:rPr>
      <w:tblPr/>
      <w:tcPr>
        <w:tcBorders>
          <w:top w:val="double" w:sz="4" w:space="0" w:color="FADB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3F6" w:themeFill="accent3" w:themeFillTint="33"/>
      </w:tcPr>
    </w:tblStylePr>
    <w:tblStylePr w:type="band1Horz">
      <w:tblPr/>
      <w:tcPr>
        <w:shd w:val="clear" w:color="auto" w:fill="FDF3F6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DF26F" w:themeColor="accent4" w:themeTint="99"/>
        <w:left w:val="single" w:sz="4" w:space="0" w:color="FDF26F" w:themeColor="accent4" w:themeTint="99"/>
        <w:bottom w:val="single" w:sz="4" w:space="0" w:color="FDF26F" w:themeColor="accent4" w:themeTint="99"/>
        <w:right w:val="single" w:sz="4" w:space="0" w:color="FDF26F" w:themeColor="accent4" w:themeTint="99"/>
        <w:insideH w:val="single" w:sz="4" w:space="0" w:color="FDF26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CEA10" w:themeColor="accent4"/>
          <w:left w:val="single" w:sz="4" w:space="0" w:color="FCEA10" w:themeColor="accent4"/>
          <w:bottom w:val="single" w:sz="4" w:space="0" w:color="FCEA10" w:themeColor="accent4"/>
          <w:right w:val="single" w:sz="4" w:space="0" w:color="FCEA10" w:themeColor="accent4"/>
          <w:insideH w:val="nil"/>
        </w:tcBorders>
        <w:shd w:val="clear" w:color="auto" w:fill="FCEA10" w:themeFill="accent4"/>
      </w:tcPr>
    </w:tblStylePr>
    <w:tblStylePr w:type="lastRow">
      <w:rPr>
        <w:b/>
        <w:bCs/>
      </w:rPr>
      <w:tblPr/>
      <w:tcPr>
        <w:tcBorders>
          <w:top w:val="double" w:sz="4" w:space="0" w:color="FDF2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ACE" w:themeFill="accent4" w:themeFillTint="33"/>
      </w:tcPr>
    </w:tblStylePr>
    <w:tblStylePr w:type="band1Horz">
      <w:tblPr/>
      <w:tcPr>
        <w:shd w:val="clear" w:color="auto" w:fill="FEFACE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5" w:themeTint="99"/>
        <w:left w:val="single" w:sz="4" w:space="0" w:color="FFFFFF" w:themeColor="accent5" w:themeTint="99"/>
        <w:bottom w:val="single" w:sz="4" w:space="0" w:color="FFFFFF" w:themeColor="accent5" w:themeTint="99"/>
        <w:right w:val="single" w:sz="4" w:space="0" w:color="FFFFFF" w:themeColor="accent5" w:themeTint="99"/>
        <w:insideH w:val="single" w:sz="4" w:space="0" w:color="FFFFF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accent5"/>
          <w:left w:val="single" w:sz="4" w:space="0" w:color="FFFFFF" w:themeColor="accent5"/>
          <w:bottom w:val="single" w:sz="4" w:space="0" w:color="FFFFFF" w:themeColor="accent5"/>
          <w:right w:val="single" w:sz="4" w:space="0" w:color="FFFFFF" w:themeColor="accent5"/>
          <w:insideH w:val="nil"/>
        </w:tcBorders>
        <w:shd w:val="clear" w:color="auto" w:fill="FFFFFF" w:themeFill="accent5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accent6"/>
          <w:left w:val="single" w:sz="4" w:space="0" w:color="FFFFFF" w:themeColor="accent6"/>
          <w:bottom w:val="single" w:sz="4" w:space="0" w:color="FFFFFF" w:themeColor="accent6"/>
          <w:right w:val="single" w:sz="4" w:space="0" w:color="FFFFFF" w:themeColor="accent6"/>
          <w:insideH w:val="nil"/>
        </w:tcBorders>
        <w:shd w:val="clear" w:color="auto" w:fill="FFFFFF" w:themeFill="accent6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F3344" w:themeColor="accent1"/>
        <w:left w:val="single" w:sz="24" w:space="0" w:color="0F3344" w:themeColor="accent1"/>
        <w:bottom w:val="single" w:sz="24" w:space="0" w:color="0F3344" w:themeColor="accent1"/>
        <w:right w:val="single" w:sz="24" w:space="0" w:color="0F3344" w:themeColor="accent1"/>
      </w:tblBorders>
    </w:tblPr>
    <w:tcPr>
      <w:shd w:val="clear" w:color="auto" w:fill="0F334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5D8EA" w:themeColor="accent2"/>
        <w:left w:val="single" w:sz="24" w:space="0" w:color="E5D8EA" w:themeColor="accent2"/>
        <w:bottom w:val="single" w:sz="24" w:space="0" w:color="E5D8EA" w:themeColor="accent2"/>
        <w:right w:val="single" w:sz="24" w:space="0" w:color="E5D8EA" w:themeColor="accent2"/>
      </w:tblBorders>
    </w:tblPr>
    <w:tcPr>
      <w:shd w:val="clear" w:color="auto" w:fill="E5D8EA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8C4D7" w:themeColor="accent3"/>
        <w:left w:val="single" w:sz="24" w:space="0" w:color="F8C4D7" w:themeColor="accent3"/>
        <w:bottom w:val="single" w:sz="24" w:space="0" w:color="F8C4D7" w:themeColor="accent3"/>
        <w:right w:val="single" w:sz="24" w:space="0" w:color="F8C4D7" w:themeColor="accent3"/>
      </w:tblBorders>
    </w:tblPr>
    <w:tcPr>
      <w:shd w:val="clear" w:color="auto" w:fill="F8C4D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CEA10" w:themeColor="accent4"/>
        <w:left w:val="single" w:sz="24" w:space="0" w:color="FCEA10" w:themeColor="accent4"/>
        <w:bottom w:val="single" w:sz="24" w:space="0" w:color="FCEA10" w:themeColor="accent4"/>
        <w:right w:val="single" w:sz="24" w:space="0" w:color="FCEA10" w:themeColor="accent4"/>
      </w:tblBorders>
    </w:tblPr>
    <w:tcPr>
      <w:shd w:val="clear" w:color="auto" w:fill="FCEA1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FFFF" w:themeColor="accent5"/>
        <w:left w:val="single" w:sz="24" w:space="0" w:color="FFFFFF" w:themeColor="accent5"/>
        <w:bottom w:val="single" w:sz="24" w:space="0" w:color="FFFFFF" w:themeColor="accent5"/>
        <w:right w:val="single" w:sz="24" w:space="0" w:color="FFFFFF" w:themeColor="accent5"/>
      </w:tblBorders>
    </w:tblPr>
    <w:tcPr>
      <w:shd w:val="clear" w:color="auto" w:fill="FFFFF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FFFF" w:themeColor="accent6"/>
        <w:left w:val="single" w:sz="24" w:space="0" w:color="FFFFFF" w:themeColor="accent6"/>
        <w:bottom w:val="single" w:sz="24" w:space="0" w:color="FFFFFF" w:themeColor="accent6"/>
        <w:right w:val="single" w:sz="24" w:space="0" w:color="FFFFFF" w:themeColor="accent6"/>
      </w:tblBorders>
    </w:tblPr>
    <w:tcPr>
      <w:shd w:val="clear" w:color="auto" w:fill="FFFFFF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72222"/>
    <w:pPr>
      <w:spacing w:after="0" w:line="240" w:lineRule="auto"/>
    </w:pPr>
    <w:rPr>
      <w:color w:val="0B2632" w:themeColor="accent1" w:themeShade="BF"/>
    </w:rPr>
    <w:tblPr>
      <w:tblStyleRowBandSize w:val="1"/>
      <w:tblStyleColBandSize w:val="1"/>
      <w:tblBorders>
        <w:top w:val="single" w:sz="4" w:space="0" w:color="0F3344" w:themeColor="accent1"/>
        <w:bottom w:val="single" w:sz="4" w:space="0" w:color="0F334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F334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F334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DEF" w:themeFill="accent1" w:themeFillTint="33"/>
      </w:tcPr>
    </w:tblStylePr>
    <w:tblStylePr w:type="band1Horz">
      <w:tblPr/>
      <w:tcPr>
        <w:shd w:val="clear" w:color="auto" w:fill="B8DDE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72222"/>
    <w:pPr>
      <w:spacing w:after="0" w:line="240" w:lineRule="auto"/>
    </w:pPr>
    <w:rPr>
      <w:color w:val="B48EC2" w:themeColor="accent2" w:themeShade="BF"/>
    </w:rPr>
    <w:tblPr>
      <w:tblStyleRowBandSize w:val="1"/>
      <w:tblStyleColBandSize w:val="1"/>
      <w:tblBorders>
        <w:top w:val="single" w:sz="4" w:space="0" w:color="E5D8EA" w:themeColor="accent2"/>
        <w:bottom w:val="single" w:sz="4" w:space="0" w:color="E5D8EA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5D8EA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5D8E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7FA" w:themeFill="accent2" w:themeFillTint="33"/>
      </w:tcPr>
    </w:tblStylePr>
    <w:tblStylePr w:type="band1Horz">
      <w:tblPr/>
      <w:tcPr>
        <w:shd w:val="clear" w:color="auto" w:fill="F9F7F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72222"/>
    <w:pPr>
      <w:spacing w:after="0" w:line="240" w:lineRule="auto"/>
    </w:pPr>
    <w:rPr>
      <w:color w:val="EC6093" w:themeColor="accent3" w:themeShade="BF"/>
    </w:rPr>
    <w:tblPr>
      <w:tblStyleRowBandSize w:val="1"/>
      <w:tblStyleColBandSize w:val="1"/>
      <w:tblBorders>
        <w:top w:val="single" w:sz="4" w:space="0" w:color="F8C4D7" w:themeColor="accent3"/>
        <w:bottom w:val="single" w:sz="4" w:space="0" w:color="F8C4D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8C4D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8C4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3F6" w:themeFill="accent3" w:themeFillTint="33"/>
      </w:tcPr>
    </w:tblStylePr>
    <w:tblStylePr w:type="band1Horz">
      <w:tblPr/>
      <w:tcPr>
        <w:shd w:val="clear" w:color="auto" w:fill="FDF3F6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72222"/>
    <w:pPr>
      <w:spacing w:after="0" w:line="240" w:lineRule="auto"/>
    </w:pPr>
    <w:rPr>
      <w:color w:val="C6B602" w:themeColor="accent4" w:themeShade="BF"/>
    </w:rPr>
    <w:tblPr>
      <w:tblStyleRowBandSize w:val="1"/>
      <w:tblStyleColBandSize w:val="1"/>
      <w:tblBorders>
        <w:top w:val="single" w:sz="4" w:space="0" w:color="FCEA10" w:themeColor="accent4"/>
        <w:bottom w:val="single" w:sz="4" w:space="0" w:color="FCEA1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CEA1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CEA1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ACE" w:themeFill="accent4" w:themeFillTint="33"/>
      </w:tcPr>
    </w:tblStylePr>
    <w:tblStylePr w:type="band1Horz">
      <w:tblPr/>
      <w:tcPr>
        <w:shd w:val="clear" w:color="auto" w:fill="FEFACE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72222"/>
    <w:pPr>
      <w:spacing w:after="0" w:line="240" w:lineRule="auto"/>
    </w:pPr>
    <w:rPr>
      <w:color w:val="BFBFBF" w:themeColor="accent5" w:themeShade="BF"/>
    </w:rPr>
    <w:tblPr>
      <w:tblStyleRowBandSize w:val="1"/>
      <w:tblStyleColBandSize w:val="1"/>
      <w:tblBorders>
        <w:top w:val="single" w:sz="4" w:space="0" w:color="FFFFFF" w:themeColor="accent5"/>
        <w:bottom w:val="single" w:sz="4" w:space="0" w:color="FFFFF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FFF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FF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72222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  <w:tblBorders>
        <w:top w:val="single" w:sz="4" w:space="0" w:color="FFFFFF" w:themeColor="accent6"/>
        <w:bottom w:val="single" w:sz="4" w:space="0" w:color="FFFFFF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FFFFF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72222"/>
    <w:pPr>
      <w:spacing w:after="0" w:line="240" w:lineRule="auto"/>
    </w:pPr>
    <w:rPr>
      <w:color w:val="0B2632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F334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F334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F334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F334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8DDEF" w:themeFill="accent1" w:themeFillTint="33"/>
      </w:tcPr>
    </w:tblStylePr>
    <w:tblStylePr w:type="band1Horz">
      <w:tblPr/>
      <w:tcPr>
        <w:shd w:val="clear" w:color="auto" w:fill="B8DDE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72222"/>
    <w:pPr>
      <w:spacing w:after="0" w:line="240" w:lineRule="auto"/>
    </w:pPr>
    <w:rPr>
      <w:color w:val="B48EC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5D8EA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5D8EA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5D8EA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5D8EA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9F7FA" w:themeFill="accent2" w:themeFillTint="33"/>
      </w:tcPr>
    </w:tblStylePr>
    <w:tblStylePr w:type="band1Horz">
      <w:tblPr/>
      <w:tcPr>
        <w:shd w:val="clear" w:color="auto" w:fill="F9F7F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72222"/>
    <w:pPr>
      <w:spacing w:after="0" w:line="240" w:lineRule="auto"/>
    </w:pPr>
    <w:rPr>
      <w:color w:val="EC6093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8C4D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8C4D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8C4D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8C4D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DF3F6" w:themeFill="accent3" w:themeFillTint="33"/>
      </w:tcPr>
    </w:tblStylePr>
    <w:tblStylePr w:type="band1Horz">
      <w:tblPr/>
      <w:tcPr>
        <w:shd w:val="clear" w:color="auto" w:fill="FDF3F6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72222"/>
    <w:pPr>
      <w:spacing w:after="0" w:line="240" w:lineRule="auto"/>
    </w:pPr>
    <w:rPr>
      <w:color w:val="C6B602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CEA1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CEA1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CEA1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CEA1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EFACE" w:themeFill="accent4" w:themeFillTint="33"/>
      </w:tcPr>
    </w:tblStylePr>
    <w:tblStylePr w:type="band1Horz">
      <w:tblPr/>
      <w:tcPr>
        <w:shd w:val="clear" w:color="auto" w:fill="FEFAC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72222"/>
    <w:pPr>
      <w:spacing w:after="0" w:line="240" w:lineRule="auto"/>
    </w:pPr>
    <w:rPr>
      <w:color w:val="BFBFBF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FFF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FFF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FFF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FFF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72222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FFFF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FFFF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FFFF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FFFF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7222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kern w:val="16"/>
      <w14:ligatures w14:val="standardContextual"/>
      <w14:numForm w14:val="oldStyle"/>
      <w14:numSpacing w14:val="proportional"/>
      <w14:cntxtAlts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72222"/>
    <w:rPr>
      <w:rFonts w:ascii="Consolas" w:hAnsi="Consolas"/>
      <w:kern w:val="16"/>
      <w:sz w:val="22"/>
      <w14:ligatures w14:val="standardContextual"/>
      <w14:numForm w14:val="oldStyle"/>
      <w14:numSpacing w14:val="proportional"/>
      <w14:cntxtAlts/>
    </w:rPr>
  </w:style>
  <w:style w:type="table" w:styleId="MediumGrid1">
    <w:name w:val="Medium Grid 1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22749B" w:themeColor="accent1" w:themeTint="BF"/>
        <w:left w:val="single" w:sz="8" w:space="0" w:color="22749B" w:themeColor="accent1" w:themeTint="BF"/>
        <w:bottom w:val="single" w:sz="8" w:space="0" w:color="22749B" w:themeColor="accent1" w:themeTint="BF"/>
        <w:right w:val="single" w:sz="8" w:space="0" w:color="22749B" w:themeColor="accent1" w:themeTint="BF"/>
        <w:insideH w:val="single" w:sz="8" w:space="0" w:color="22749B" w:themeColor="accent1" w:themeTint="BF"/>
        <w:insideV w:val="single" w:sz="8" w:space="0" w:color="22749B" w:themeColor="accent1" w:themeTint="BF"/>
      </w:tblBorders>
    </w:tblPr>
    <w:tcPr>
      <w:shd w:val="clear" w:color="auto" w:fill="A8D6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2749B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0ACD8" w:themeFill="accent1" w:themeFillTint="7F"/>
      </w:tcPr>
    </w:tblStylePr>
    <w:tblStylePr w:type="band1Horz">
      <w:tblPr/>
      <w:tcPr>
        <w:shd w:val="clear" w:color="auto" w:fill="50ACD8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EBE1EF" w:themeColor="accent2" w:themeTint="BF"/>
        <w:left w:val="single" w:sz="8" w:space="0" w:color="EBE1EF" w:themeColor="accent2" w:themeTint="BF"/>
        <w:bottom w:val="single" w:sz="8" w:space="0" w:color="EBE1EF" w:themeColor="accent2" w:themeTint="BF"/>
        <w:right w:val="single" w:sz="8" w:space="0" w:color="EBE1EF" w:themeColor="accent2" w:themeTint="BF"/>
        <w:insideH w:val="single" w:sz="8" w:space="0" w:color="EBE1EF" w:themeColor="accent2" w:themeTint="BF"/>
        <w:insideV w:val="single" w:sz="8" w:space="0" w:color="EBE1EF" w:themeColor="accent2" w:themeTint="BF"/>
      </w:tblBorders>
    </w:tblPr>
    <w:tcPr>
      <w:shd w:val="clear" w:color="auto" w:fill="F8F5F9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BE1E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EBF4" w:themeFill="accent2" w:themeFillTint="7F"/>
      </w:tcPr>
    </w:tblStylePr>
    <w:tblStylePr w:type="band1Horz">
      <w:tblPr/>
      <w:tcPr>
        <w:shd w:val="clear" w:color="auto" w:fill="F1EBF4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9D2E0" w:themeColor="accent3" w:themeTint="BF"/>
        <w:left w:val="single" w:sz="8" w:space="0" w:color="F9D2E0" w:themeColor="accent3" w:themeTint="BF"/>
        <w:bottom w:val="single" w:sz="8" w:space="0" w:color="F9D2E0" w:themeColor="accent3" w:themeTint="BF"/>
        <w:right w:val="single" w:sz="8" w:space="0" w:color="F9D2E0" w:themeColor="accent3" w:themeTint="BF"/>
        <w:insideH w:val="single" w:sz="8" w:space="0" w:color="F9D2E0" w:themeColor="accent3" w:themeTint="BF"/>
        <w:insideV w:val="single" w:sz="8" w:space="0" w:color="F9D2E0" w:themeColor="accent3" w:themeTint="BF"/>
      </w:tblBorders>
    </w:tblPr>
    <w:tcPr>
      <w:shd w:val="clear" w:color="auto" w:fill="FDF0F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D2E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1EA" w:themeFill="accent3" w:themeFillTint="7F"/>
      </w:tcPr>
    </w:tblStylePr>
    <w:tblStylePr w:type="band1Horz">
      <w:tblPr/>
      <w:tcPr>
        <w:shd w:val="clear" w:color="auto" w:fill="FBE1E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CEE4B" w:themeColor="accent4" w:themeTint="BF"/>
        <w:left w:val="single" w:sz="8" w:space="0" w:color="FCEE4B" w:themeColor="accent4" w:themeTint="BF"/>
        <w:bottom w:val="single" w:sz="8" w:space="0" w:color="FCEE4B" w:themeColor="accent4" w:themeTint="BF"/>
        <w:right w:val="single" w:sz="8" w:space="0" w:color="FCEE4B" w:themeColor="accent4" w:themeTint="BF"/>
        <w:insideH w:val="single" w:sz="8" w:space="0" w:color="FCEE4B" w:themeColor="accent4" w:themeTint="BF"/>
        <w:insideV w:val="single" w:sz="8" w:space="0" w:color="FCEE4B" w:themeColor="accent4" w:themeTint="BF"/>
      </w:tblBorders>
    </w:tblPr>
    <w:tcPr>
      <w:shd w:val="clear" w:color="auto" w:fill="FEF9C3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CEE4B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487" w:themeFill="accent4" w:themeFillTint="7F"/>
      </w:tcPr>
    </w:tblStylePr>
    <w:tblStylePr w:type="band1Horz">
      <w:tblPr/>
      <w:tcPr>
        <w:shd w:val="clear" w:color="auto" w:fill="FDF487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5" w:themeTint="BF"/>
        <w:left w:val="single" w:sz="8" w:space="0" w:color="FFFFFF" w:themeColor="accent5" w:themeTint="BF"/>
        <w:bottom w:val="single" w:sz="8" w:space="0" w:color="FFFFFF" w:themeColor="accent5" w:themeTint="BF"/>
        <w:right w:val="single" w:sz="8" w:space="0" w:color="FFFFFF" w:themeColor="accent5" w:themeTint="BF"/>
        <w:insideH w:val="single" w:sz="8" w:space="0" w:color="FFFFFF" w:themeColor="accent5" w:themeTint="BF"/>
        <w:insideV w:val="single" w:sz="8" w:space="0" w:color="FFFFFF" w:themeColor="accent5" w:themeTint="BF"/>
      </w:tblBorders>
    </w:tblPr>
    <w:tcPr>
      <w:shd w:val="clear" w:color="auto" w:fill="FFFFF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FFF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7F"/>
      </w:tcPr>
    </w:tblStylePr>
    <w:tblStylePr w:type="band1Horz">
      <w:tblPr/>
      <w:tcPr>
        <w:shd w:val="clear" w:color="auto" w:fill="FFFFF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6" w:themeTint="BF"/>
        <w:left w:val="single" w:sz="8" w:space="0" w:color="FFFFFF" w:themeColor="accent6" w:themeTint="BF"/>
        <w:bottom w:val="single" w:sz="8" w:space="0" w:color="FFFFFF" w:themeColor="accent6" w:themeTint="BF"/>
        <w:right w:val="single" w:sz="8" w:space="0" w:color="FFFFFF" w:themeColor="accent6" w:themeTint="BF"/>
        <w:insideH w:val="single" w:sz="8" w:space="0" w:color="FFFFFF" w:themeColor="accent6" w:themeTint="BF"/>
        <w:insideV w:val="single" w:sz="8" w:space="0" w:color="FFFFFF" w:themeColor="accent6" w:themeTint="BF"/>
      </w:tblBorders>
    </w:tblPr>
    <w:tcPr>
      <w:shd w:val="clear" w:color="auto" w:fill="FFFFF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FFF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7F"/>
      </w:tcPr>
    </w:tblStylePr>
    <w:tblStylePr w:type="band1Horz">
      <w:tblPr/>
      <w:tcPr>
        <w:shd w:val="clear" w:color="auto" w:fill="FFFFFF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F3344" w:themeColor="accent1"/>
        <w:left w:val="single" w:sz="8" w:space="0" w:color="0F3344" w:themeColor="accent1"/>
        <w:bottom w:val="single" w:sz="8" w:space="0" w:color="0F3344" w:themeColor="accent1"/>
        <w:right w:val="single" w:sz="8" w:space="0" w:color="0F3344" w:themeColor="accent1"/>
        <w:insideH w:val="single" w:sz="8" w:space="0" w:color="0F3344" w:themeColor="accent1"/>
        <w:insideV w:val="single" w:sz="8" w:space="0" w:color="0F3344" w:themeColor="accent1"/>
      </w:tblBorders>
    </w:tblPr>
    <w:tcPr>
      <w:shd w:val="clear" w:color="auto" w:fill="A8D6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CEE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DEF" w:themeFill="accent1" w:themeFillTint="33"/>
      </w:tcPr>
    </w:tblStylePr>
    <w:tblStylePr w:type="band1Vert">
      <w:tblPr/>
      <w:tcPr>
        <w:shd w:val="clear" w:color="auto" w:fill="50ACD8" w:themeFill="accent1" w:themeFillTint="7F"/>
      </w:tcPr>
    </w:tblStylePr>
    <w:tblStylePr w:type="band1Horz">
      <w:tblPr/>
      <w:tcPr>
        <w:tcBorders>
          <w:insideH w:val="single" w:sz="6" w:space="0" w:color="0F3344" w:themeColor="accent1"/>
          <w:insideV w:val="single" w:sz="6" w:space="0" w:color="0F3344" w:themeColor="accent1"/>
        </w:tcBorders>
        <w:shd w:val="clear" w:color="auto" w:fill="50ACD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D8EA" w:themeColor="accent2"/>
        <w:left w:val="single" w:sz="8" w:space="0" w:color="E5D8EA" w:themeColor="accent2"/>
        <w:bottom w:val="single" w:sz="8" w:space="0" w:color="E5D8EA" w:themeColor="accent2"/>
        <w:right w:val="single" w:sz="8" w:space="0" w:color="E5D8EA" w:themeColor="accent2"/>
        <w:insideH w:val="single" w:sz="8" w:space="0" w:color="E5D8EA" w:themeColor="accent2"/>
        <w:insideV w:val="single" w:sz="8" w:space="0" w:color="E5D8EA" w:themeColor="accent2"/>
      </w:tblBorders>
    </w:tblPr>
    <w:tcPr>
      <w:shd w:val="clear" w:color="auto" w:fill="F8F5F9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CFBF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7FA" w:themeFill="accent2" w:themeFillTint="33"/>
      </w:tcPr>
    </w:tblStylePr>
    <w:tblStylePr w:type="band1Vert">
      <w:tblPr/>
      <w:tcPr>
        <w:shd w:val="clear" w:color="auto" w:fill="F1EBF4" w:themeFill="accent2" w:themeFillTint="7F"/>
      </w:tcPr>
    </w:tblStylePr>
    <w:tblStylePr w:type="band1Horz">
      <w:tblPr/>
      <w:tcPr>
        <w:tcBorders>
          <w:insideH w:val="single" w:sz="6" w:space="0" w:color="E5D8EA" w:themeColor="accent2"/>
          <w:insideV w:val="single" w:sz="6" w:space="0" w:color="E5D8EA" w:themeColor="accent2"/>
        </w:tcBorders>
        <w:shd w:val="clear" w:color="auto" w:fill="F1EBF4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8C4D7" w:themeColor="accent3"/>
        <w:left w:val="single" w:sz="8" w:space="0" w:color="F8C4D7" w:themeColor="accent3"/>
        <w:bottom w:val="single" w:sz="8" w:space="0" w:color="F8C4D7" w:themeColor="accent3"/>
        <w:right w:val="single" w:sz="8" w:space="0" w:color="F8C4D7" w:themeColor="accent3"/>
        <w:insideH w:val="single" w:sz="8" w:space="0" w:color="F8C4D7" w:themeColor="accent3"/>
        <w:insideV w:val="single" w:sz="8" w:space="0" w:color="F8C4D7" w:themeColor="accent3"/>
      </w:tblBorders>
    </w:tblPr>
    <w:tcPr>
      <w:shd w:val="clear" w:color="auto" w:fill="FDF0F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9F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3F6" w:themeFill="accent3" w:themeFillTint="33"/>
      </w:tcPr>
    </w:tblStylePr>
    <w:tblStylePr w:type="band1Vert">
      <w:tblPr/>
      <w:tcPr>
        <w:shd w:val="clear" w:color="auto" w:fill="FBE1EA" w:themeFill="accent3" w:themeFillTint="7F"/>
      </w:tcPr>
    </w:tblStylePr>
    <w:tblStylePr w:type="band1Horz">
      <w:tblPr/>
      <w:tcPr>
        <w:tcBorders>
          <w:insideH w:val="single" w:sz="6" w:space="0" w:color="F8C4D7" w:themeColor="accent3"/>
          <w:insideV w:val="single" w:sz="6" w:space="0" w:color="F8C4D7" w:themeColor="accent3"/>
        </w:tcBorders>
        <w:shd w:val="clear" w:color="auto" w:fill="FBE1E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CEA10" w:themeColor="accent4"/>
        <w:left w:val="single" w:sz="8" w:space="0" w:color="FCEA10" w:themeColor="accent4"/>
        <w:bottom w:val="single" w:sz="8" w:space="0" w:color="FCEA10" w:themeColor="accent4"/>
        <w:right w:val="single" w:sz="8" w:space="0" w:color="FCEA10" w:themeColor="accent4"/>
        <w:insideH w:val="single" w:sz="8" w:space="0" w:color="FCEA10" w:themeColor="accent4"/>
        <w:insideV w:val="single" w:sz="8" w:space="0" w:color="FCEA10" w:themeColor="accent4"/>
      </w:tblBorders>
    </w:tblPr>
    <w:tcPr>
      <w:shd w:val="clear" w:color="auto" w:fill="FEF9C3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EFCE7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ACE" w:themeFill="accent4" w:themeFillTint="33"/>
      </w:tcPr>
    </w:tblStylePr>
    <w:tblStylePr w:type="band1Vert">
      <w:tblPr/>
      <w:tcPr>
        <w:shd w:val="clear" w:color="auto" w:fill="FDF487" w:themeFill="accent4" w:themeFillTint="7F"/>
      </w:tcPr>
    </w:tblStylePr>
    <w:tblStylePr w:type="band1Horz">
      <w:tblPr/>
      <w:tcPr>
        <w:tcBorders>
          <w:insideH w:val="single" w:sz="6" w:space="0" w:color="FCEA10" w:themeColor="accent4"/>
          <w:insideV w:val="single" w:sz="6" w:space="0" w:color="FCEA10" w:themeColor="accent4"/>
        </w:tcBorders>
        <w:shd w:val="clear" w:color="auto" w:fill="FDF48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FFFF" w:themeColor="accent5"/>
        <w:left w:val="single" w:sz="8" w:space="0" w:color="FFFFFF" w:themeColor="accent5"/>
        <w:bottom w:val="single" w:sz="8" w:space="0" w:color="FFFFFF" w:themeColor="accent5"/>
        <w:right w:val="single" w:sz="8" w:space="0" w:color="FFFFFF" w:themeColor="accent5"/>
        <w:insideH w:val="single" w:sz="8" w:space="0" w:color="FFFFFF" w:themeColor="accent5"/>
        <w:insideV w:val="single" w:sz="8" w:space="0" w:color="FFFFFF" w:themeColor="accent5"/>
      </w:tblBorders>
    </w:tblPr>
    <w:tcPr>
      <w:shd w:val="clear" w:color="auto" w:fill="FFFFF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FF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5" w:themeFillTint="33"/>
      </w:tcPr>
    </w:tblStylePr>
    <w:tblStylePr w:type="band1Vert">
      <w:tblPr/>
      <w:tcPr>
        <w:shd w:val="clear" w:color="auto" w:fill="FFFFFF" w:themeFill="accent5" w:themeFillTint="7F"/>
      </w:tcPr>
    </w:tblStylePr>
    <w:tblStylePr w:type="band1Horz">
      <w:tblPr/>
      <w:tcPr>
        <w:tcBorders>
          <w:insideH w:val="single" w:sz="6" w:space="0" w:color="FFFFFF" w:themeColor="accent5"/>
          <w:insideV w:val="single" w:sz="6" w:space="0" w:color="FFFFFF" w:themeColor="accent5"/>
        </w:tcBorders>
        <w:shd w:val="clear" w:color="auto" w:fill="FFFFF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  <w:insideH w:val="single" w:sz="8" w:space="0" w:color="FFFFFF" w:themeColor="accent6"/>
        <w:insideV w:val="single" w:sz="8" w:space="0" w:color="FFFFFF" w:themeColor="accent6"/>
      </w:tblBorders>
    </w:tblPr>
    <w:tcPr>
      <w:shd w:val="clear" w:color="auto" w:fill="FFFFF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FFFF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6" w:themeFillTint="33"/>
      </w:tcPr>
    </w:tblStylePr>
    <w:tblStylePr w:type="band1Vert">
      <w:tblPr/>
      <w:tcPr>
        <w:shd w:val="clear" w:color="auto" w:fill="FFFFFF" w:themeFill="accent6" w:themeFillTint="7F"/>
      </w:tcPr>
    </w:tblStylePr>
    <w:tblStylePr w:type="band1Horz">
      <w:tblPr/>
      <w:tcPr>
        <w:tcBorders>
          <w:insideH w:val="single" w:sz="6" w:space="0" w:color="FFFFFF" w:themeColor="accent6"/>
          <w:insideV w:val="single" w:sz="6" w:space="0" w:color="FFFFFF" w:themeColor="accent6"/>
        </w:tcBorders>
        <w:shd w:val="clear" w:color="auto" w:fill="FFFFF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8D6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334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334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F334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F334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0ACD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0ACD8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5F9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D8EA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D8EA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5D8EA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5D8EA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EBF4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EBF4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F0F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C4D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C4D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8C4D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8C4D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E1E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E1E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F9C3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CEA1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CEA1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CEA1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CEA1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DF48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DF487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FF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FFF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FFF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FFF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FFF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FF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FFF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FFF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FFF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FFFF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F3344" w:themeColor="accent1"/>
        <w:bottom w:val="single" w:sz="8" w:space="0" w:color="0F334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F334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F3344" w:themeColor="accent1"/>
          <w:bottom w:val="single" w:sz="8" w:space="0" w:color="0F334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F3344" w:themeColor="accent1"/>
          <w:bottom w:val="single" w:sz="8" w:space="0" w:color="0F3344" w:themeColor="accent1"/>
        </w:tcBorders>
      </w:tcPr>
    </w:tblStylePr>
    <w:tblStylePr w:type="band1Vert">
      <w:tblPr/>
      <w:tcPr>
        <w:shd w:val="clear" w:color="auto" w:fill="A8D6EC" w:themeFill="accent1" w:themeFillTint="3F"/>
      </w:tcPr>
    </w:tblStylePr>
    <w:tblStylePr w:type="band1Horz">
      <w:tblPr/>
      <w:tcPr>
        <w:shd w:val="clear" w:color="auto" w:fill="A8D6EC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5D8EA" w:themeColor="accent2"/>
        <w:bottom w:val="single" w:sz="8" w:space="0" w:color="E5D8EA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5D8EA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E5D8EA" w:themeColor="accent2"/>
          <w:bottom w:val="single" w:sz="8" w:space="0" w:color="E5D8E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5D8EA" w:themeColor="accent2"/>
          <w:bottom w:val="single" w:sz="8" w:space="0" w:color="E5D8EA" w:themeColor="accent2"/>
        </w:tcBorders>
      </w:tcPr>
    </w:tblStylePr>
    <w:tblStylePr w:type="band1Vert">
      <w:tblPr/>
      <w:tcPr>
        <w:shd w:val="clear" w:color="auto" w:fill="F8F5F9" w:themeFill="accent2" w:themeFillTint="3F"/>
      </w:tcPr>
    </w:tblStylePr>
    <w:tblStylePr w:type="band1Horz">
      <w:tblPr/>
      <w:tcPr>
        <w:shd w:val="clear" w:color="auto" w:fill="F8F5F9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8C4D7" w:themeColor="accent3"/>
        <w:bottom w:val="single" w:sz="8" w:space="0" w:color="F8C4D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8C4D7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8C4D7" w:themeColor="accent3"/>
          <w:bottom w:val="single" w:sz="8" w:space="0" w:color="F8C4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8C4D7" w:themeColor="accent3"/>
          <w:bottom w:val="single" w:sz="8" w:space="0" w:color="F8C4D7" w:themeColor="accent3"/>
        </w:tcBorders>
      </w:tcPr>
    </w:tblStylePr>
    <w:tblStylePr w:type="band1Vert">
      <w:tblPr/>
      <w:tcPr>
        <w:shd w:val="clear" w:color="auto" w:fill="FDF0F5" w:themeFill="accent3" w:themeFillTint="3F"/>
      </w:tcPr>
    </w:tblStylePr>
    <w:tblStylePr w:type="band1Horz">
      <w:tblPr/>
      <w:tcPr>
        <w:shd w:val="clear" w:color="auto" w:fill="FDF0F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CEA10" w:themeColor="accent4"/>
        <w:bottom w:val="single" w:sz="8" w:space="0" w:color="FCEA1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CEA1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CEA10" w:themeColor="accent4"/>
          <w:bottom w:val="single" w:sz="8" w:space="0" w:color="FCEA1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CEA10" w:themeColor="accent4"/>
          <w:bottom w:val="single" w:sz="8" w:space="0" w:color="FCEA10" w:themeColor="accent4"/>
        </w:tcBorders>
      </w:tcPr>
    </w:tblStylePr>
    <w:tblStylePr w:type="band1Vert">
      <w:tblPr/>
      <w:tcPr>
        <w:shd w:val="clear" w:color="auto" w:fill="FEF9C3" w:themeFill="accent4" w:themeFillTint="3F"/>
      </w:tcPr>
    </w:tblStylePr>
    <w:tblStylePr w:type="band1Horz">
      <w:tblPr/>
      <w:tcPr>
        <w:shd w:val="clear" w:color="auto" w:fill="FEF9C3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FFFF" w:themeColor="accent5"/>
        <w:bottom w:val="single" w:sz="8" w:space="0" w:color="FFFFF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FFF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FFFFF" w:themeColor="accent5"/>
          <w:bottom w:val="single" w:sz="8" w:space="0" w:color="FFFF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FFFF" w:themeColor="accent5"/>
          <w:bottom w:val="single" w:sz="8" w:space="0" w:color="FFFFFF" w:themeColor="accent5"/>
        </w:tcBorders>
      </w:tcPr>
    </w:tblStylePr>
    <w:tblStylePr w:type="band1Vert">
      <w:tblPr/>
      <w:tcPr>
        <w:shd w:val="clear" w:color="auto" w:fill="FFFFFF" w:themeFill="accent5" w:themeFillTint="3F"/>
      </w:tcPr>
    </w:tblStylePr>
    <w:tblStylePr w:type="band1Horz">
      <w:tblPr/>
      <w:tcPr>
        <w:shd w:val="clear" w:color="auto" w:fill="FFFFF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FFFF" w:themeColor="accent6"/>
        <w:bottom w:val="single" w:sz="8" w:space="0" w:color="FFFFF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FFFF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FFFFF" w:themeColor="accent6"/>
          <w:bottom w:val="single" w:sz="8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FFFF" w:themeColor="accent6"/>
          <w:bottom w:val="single" w:sz="8" w:space="0" w:color="FFFFFF" w:themeColor="accent6"/>
        </w:tcBorders>
      </w:tcPr>
    </w:tblStylePr>
    <w:tblStylePr w:type="band1Vert">
      <w:tblPr/>
      <w:tcPr>
        <w:shd w:val="clear" w:color="auto" w:fill="FFFFFF" w:themeFill="accent6" w:themeFillTint="3F"/>
      </w:tcPr>
    </w:tblStylePr>
    <w:tblStylePr w:type="band1Horz">
      <w:tblPr/>
      <w:tcPr>
        <w:shd w:val="clear" w:color="auto" w:fill="FFFFFF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F3344" w:themeColor="accent1"/>
        <w:left w:val="single" w:sz="8" w:space="0" w:color="0F3344" w:themeColor="accent1"/>
        <w:bottom w:val="single" w:sz="8" w:space="0" w:color="0F3344" w:themeColor="accent1"/>
        <w:right w:val="single" w:sz="8" w:space="0" w:color="0F334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F334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F334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F334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8D6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8D6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D8EA" w:themeColor="accent2"/>
        <w:left w:val="single" w:sz="8" w:space="0" w:color="E5D8EA" w:themeColor="accent2"/>
        <w:bottom w:val="single" w:sz="8" w:space="0" w:color="E5D8EA" w:themeColor="accent2"/>
        <w:right w:val="single" w:sz="8" w:space="0" w:color="E5D8EA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5D8E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5D8EA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5D8EA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5F9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5F9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8C4D7" w:themeColor="accent3"/>
        <w:left w:val="single" w:sz="8" w:space="0" w:color="F8C4D7" w:themeColor="accent3"/>
        <w:bottom w:val="single" w:sz="8" w:space="0" w:color="F8C4D7" w:themeColor="accent3"/>
        <w:right w:val="single" w:sz="8" w:space="0" w:color="F8C4D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8C4D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8C4D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8C4D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0F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F0F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CEA10" w:themeColor="accent4"/>
        <w:left w:val="single" w:sz="8" w:space="0" w:color="FCEA10" w:themeColor="accent4"/>
        <w:bottom w:val="single" w:sz="8" w:space="0" w:color="FCEA10" w:themeColor="accent4"/>
        <w:right w:val="single" w:sz="8" w:space="0" w:color="FCEA1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CEA1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CEA1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CEA1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9C3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F9C3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FFFF" w:themeColor="accent5"/>
        <w:left w:val="single" w:sz="8" w:space="0" w:color="FFFFFF" w:themeColor="accent5"/>
        <w:bottom w:val="single" w:sz="8" w:space="0" w:color="FFFFFF" w:themeColor="accent5"/>
        <w:right w:val="single" w:sz="8" w:space="0" w:color="FFFFF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FFF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FFF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FFF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FF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FFF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FFF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FFF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FF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22749B" w:themeColor="accent1" w:themeTint="BF"/>
        <w:left w:val="single" w:sz="8" w:space="0" w:color="22749B" w:themeColor="accent1" w:themeTint="BF"/>
        <w:bottom w:val="single" w:sz="8" w:space="0" w:color="22749B" w:themeColor="accent1" w:themeTint="BF"/>
        <w:right w:val="single" w:sz="8" w:space="0" w:color="22749B" w:themeColor="accent1" w:themeTint="BF"/>
        <w:insideH w:val="single" w:sz="8" w:space="0" w:color="22749B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2749B" w:themeColor="accent1" w:themeTint="BF"/>
          <w:left w:val="single" w:sz="8" w:space="0" w:color="22749B" w:themeColor="accent1" w:themeTint="BF"/>
          <w:bottom w:val="single" w:sz="8" w:space="0" w:color="22749B" w:themeColor="accent1" w:themeTint="BF"/>
          <w:right w:val="single" w:sz="8" w:space="0" w:color="22749B" w:themeColor="accent1" w:themeTint="BF"/>
          <w:insideH w:val="nil"/>
          <w:insideV w:val="nil"/>
        </w:tcBorders>
        <w:shd w:val="clear" w:color="auto" w:fill="0F334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2749B" w:themeColor="accent1" w:themeTint="BF"/>
          <w:left w:val="single" w:sz="8" w:space="0" w:color="22749B" w:themeColor="accent1" w:themeTint="BF"/>
          <w:bottom w:val="single" w:sz="8" w:space="0" w:color="22749B" w:themeColor="accent1" w:themeTint="BF"/>
          <w:right w:val="single" w:sz="8" w:space="0" w:color="22749B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8D6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8D6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EBE1EF" w:themeColor="accent2" w:themeTint="BF"/>
        <w:left w:val="single" w:sz="8" w:space="0" w:color="EBE1EF" w:themeColor="accent2" w:themeTint="BF"/>
        <w:bottom w:val="single" w:sz="8" w:space="0" w:color="EBE1EF" w:themeColor="accent2" w:themeTint="BF"/>
        <w:right w:val="single" w:sz="8" w:space="0" w:color="EBE1EF" w:themeColor="accent2" w:themeTint="BF"/>
        <w:insideH w:val="single" w:sz="8" w:space="0" w:color="EBE1E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BE1EF" w:themeColor="accent2" w:themeTint="BF"/>
          <w:left w:val="single" w:sz="8" w:space="0" w:color="EBE1EF" w:themeColor="accent2" w:themeTint="BF"/>
          <w:bottom w:val="single" w:sz="8" w:space="0" w:color="EBE1EF" w:themeColor="accent2" w:themeTint="BF"/>
          <w:right w:val="single" w:sz="8" w:space="0" w:color="EBE1EF" w:themeColor="accent2" w:themeTint="BF"/>
          <w:insideH w:val="nil"/>
          <w:insideV w:val="nil"/>
        </w:tcBorders>
        <w:shd w:val="clear" w:color="auto" w:fill="E5D8E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E1EF" w:themeColor="accent2" w:themeTint="BF"/>
          <w:left w:val="single" w:sz="8" w:space="0" w:color="EBE1EF" w:themeColor="accent2" w:themeTint="BF"/>
          <w:bottom w:val="single" w:sz="8" w:space="0" w:color="EBE1EF" w:themeColor="accent2" w:themeTint="BF"/>
          <w:right w:val="single" w:sz="8" w:space="0" w:color="EBE1E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F9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5F9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9D2E0" w:themeColor="accent3" w:themeTint="BF"/>
        <w:left w:val="single" w:sz="8" w:space="0" w:color="F9D2E0" w:themeColor="accent3" w:themeTint="BF"/>
        <w:bottom w:val="single" w:sz="8" w:space="0" w:color="F9D2E0" w:themeColor="accent3" w:themeTint="BF"/>
        <w:right w:val="single" w:sz="8" w:space="0" w:color="F9D2E0" w:themeColor="accent3" w:themeTint="BF"/>
        <w:insideH w:val="single" w:sz="8" w:space="0" w:color="F9D2E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D2E0" w:themeColor="accent3" w:themeTint="BF"/>
          <w:left w:val="single" w:sz="8" w:space="0" w:color="F9D2E0" w:themeColor="accent3" w:themeTint="BF"/>
          <w:bottom w:val="single" w:sz="8" w:space="0" w:color="F9D2E0" w:themeColor="accent3" w:themeTint="BF"/>
          <w:right w:val="single" w:sz="8" w:space="0" w:color="F9D2E0" w:themeColor="accent3" w:themeTint="BF"/>
          <w:insideH w:val="nil"/>
          <w:insideV w:val="nil"/>
        </w:tcBorders>
        <w:shd w:val="clear" w:color="auto" w:fill="F8C4D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D2E0" w:themeColor="accent3" w:themeTint="BF"/>
          <w:left w:val="single" w:sz="8" w:space="0" w:color="F9D2E0" w:themeColor="accent3" w:themeTint="BF"/>
          <w:bottom w:val="single" w:sz="8" w:space="0" w:color="F9D2E0" w:themeColor="accent3" w:themeTint="BF"/>
          <w:right w:val="single" w:sz="8" w:space="0" w:color="F9D2E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F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F0F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CEE4B" w:themeColor="accent4" w:themeTint="BF"/>
        <w:left w:val="single" w:sz="8" w:space="0" w:color="FCEE4B" w:themeColor="accent4" w:themeTint="BF"/>
        <w:bottom w:val="single" w:sz="8" w:space="0" w:color="FCEE4B" w:themeColor="accent4" w:themeTint="BF"/>
        <w:right w:val="single" w:sz="8" w:space="0" w:color="FCEE4B" w:themeColor="accent4" w:themeTint="BF"/>
        <w:insideH w:val="single" w:sz="8" w:space="0" w:color="FCEE4B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CEE4B" w:themeColor="accent4" w:themeTint="BF"/>
          <w:left w:val="single" w:sz="8" w:space="0" w:color="FCEE4B" w:themeColor="accent4" w:themeTint="BF"/>
          <w:bottom w:val="single" w:sz="8" w:space="0" w:color="FCEE4B" w:themeColor="accent4" w:themeTint="BF"/>
          <w:right w:val="single" w:sz="8" w:space="0" w:color="FCEE4B" w:themeColor="accent4" w:themeTint="BF"/>
          <w:insideH w:val="nil"/>
          <w:insideV w:val="nil"/>
        </w:tcBorders>
        <w:shd w:val="clear" w:color="auto" w:fill="FCEA1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EE4B" w:themeColor="accent4" w:themeTint="BF"/>
          <w:left w:val="single" w:sz="8" w:space="0" w:color="FCEE4B" w:themeColor="accent4" w:themeTint="BF"/>
          <w:bottom w:val="single" w:sz="8" w:space="0" w:color="FCEE4B" w:themeColor="accent4" w:themeTint="BF"/>
          <w:right w:val="single" w:sz="8" w:space="0" w:color="FCEE4B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C3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F9C3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5" w:themeTint="BF"/>
        <w:left w:val="single" w:sz="8" w:space="0" w:color="FFFFFF" w:themeColor="accent5" w:themeTint="BF"/>
        <w:bottom w:val="single" w:sz="8" w:space="0" w:color="FFFFFF" w:themeColor="accent5" w:themeTint="BF"/>
        <w:right w:val="single" w:sz="8" w:space="0" w:color="FFFFFF" w:themeColor="accent5" w:themeTint="BF"/>
        <w:insideH w:val="single" w:sz="8" w:space="0" w:color="FFFFF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FFFF" w:themeColor="accent5" w:themeTint="BF"/>
          <w:left w:val="single" w:sz="8" w:space="0" w:color="FFFFFF" w:themeColor="accent5" w:themeTint="BF"/>
          <w:bottom w:val="single" w:sz="8" w:space="0" w:color="FFFFFF" w:themeColor="accent5" w:themeTint="BF"/>
          <w:right w:val="single" w:sz="8" w:space="0" w:color="FFFFFF" w:themeColor="accent5" w:themeTint="BF"/>
          <w:insideH w:val="nil"/>
          <w:insideV w:val="nil"/>
        </w:tcBorders>
        <w:shd w:val="clear" w:color="auto" w:fill="FFFFF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5" w:themeTint="BF"/>
          <w:left w:val="single" w:sz="8" w:space="0" w:color="FFFFFF" w:themeColor="accent5" w:themeTint="BF"/>
          <w:bottom w:val="single" w:sz="8" w:space="0" w:color="FFFFFF" w:themeColor="accent5" w:themeTint="BF"/>
          <w:right w:val="single" w:sz="8" w:space="0" w:color="FFFFF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FF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6" w:themeTint="BF"/>
        <w:left w:val="single" w:sz="8" w:space="0" w:color="FFFFFF" w:themeColor="accent6" w:themeTint="BF"/>
        <w:bottom w:val="single" w:sz="8" w:space="0" w:color="FFFFFF" w:themeColor="accent6" w:themeTint="BF"/>
        <w:right w:val="single" w:sz="8" w:space="0" w:color="FFFFFF" w:themeColor="accent6" w:themeTint="BF"/>
        <w:insideH w:val="single" w:sz="8" w:space="0" w:color="FFFFF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FFFF" w:themeColor="accent6" w:themeTint="BF"/>
          <w:left w:val="single" w:sz="8" w:space="0" w:color="FFFFFF" w:themeColor="accent6" w:themeTint="BF"/>
          <w:bottom w:val="single" w:sz="8" w:space="0" w:color="FFFFFF" w:themeColor="accent6" w:themeTint="BF"/>
          <w:right w:val="single" w:sz="8" w:space="0" w:color="FFFFFF" w:themeColor="accent6" w:themeTint="BF"/>
          <w:insideH w:val="nil"/>
          <w:insideV w:val="nil"/>
        </w:tcBorders>
        <w:shd w:val="clear" w:color="auto" w:fill="FFFFF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6" w:themeTint="BF"/>
          <w:left w:val="single" w:sz="8" w:space="0" w:color="FFFFFF" w:themeColor="accent6" w:themeTint="BF"/>
          <w:bottom w:val="single" w:sz="8" w:space="0" w:color="FFFFFF" w:themeColor="accent6" w:themeTint="BF"/>
          <w:right w:val="single" w:sz="8" w:space="0" w:color="FFFFF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FF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334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334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F334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5D8E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8E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5D8E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8C4D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C4D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8C4D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CEA1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A1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CEA1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7222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72222"/>
    <w:rPr>
      <w:rFonts w:asciiTheme="majorHAnsi" w:eastAsiaTheme="majorEastAsia" w:hAnsiTheme="majorHAnsi" w:cstheme="majorBidi"/>
      <w:kern w:val="16"/>
      <w:sz w:val="24"/>
      <w:szCs w:val="24"/>
      <w:shd w:val="pct20" w:color="auto" w:fill="auto"/>
      <w14:ligatures w14:val="standardContextual"/>
      <w14:numForm w14:val="oldStyle"/>
      <w14:numSpacing w14:val="proportional"/>
      <w14:cntxtAlts/>
    </w:rPr>
  </w:style>
  <w:style w:type="paragraph" w:styleId="NoSpacing">
    <w:name w:val="No Spacing"/>
    <w:uiPriority w:val="1"/>
    <w:semiHidden/>
    <w:unhideWhenUsed/>
    <w:qFormat/>
    <w:rsid w:val="00572222"/>
    <w:pPr>
      <w:spacing w:after="0" w:line="240" w:lineRule="auto"/>
    </w:pPr>
    <w:rPr>
      <w:kern w:val="16"/>
      <w14:ligatures w14:val="standardContextual"/>
      <w14:numForm w14:val="oldStyle"/>
      <w14:numSpacing w14:val="proportional"/>
      <w14:cntxtAlts/>
    </w:rPr>
  </w:style>
  <w:style w:type="paragraph" w:styleId="NormalWeb">
    <w:name w:val="Normal (Web)"/>
    <w:basedOn w:val="Normal"/>
    <w:uiPriority w:val="99"/>
    <w:semiHidden/>
    <w:unhideWhenUsed/>
    <w:rsid w:val="00572222"/>
    <w:rPr>
      <w:rFonts w:ascii="Times New Roman" w:hAnsi="Times New Roman" w:cs="Times New Roman"/>
      <w:szCs w:val="24"/>
    </w:rPr>
  </w:style>
  <w:style w:type="paragraph" w:styleId="NormalIndent">
    <w:name w:val="Normal Indent"/>
    <w:basedOn w:val="Normal"/>
    <w:uiPriority w:val="99"/>
    <w:semiHidden/>
    <w:unhideWhenUsed/>
    <w:rsid w:val="00572222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72222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PageNumber">
    <w:name w:val="page number"/>
    <w:basedOn w:val="DefaultParagraphFont"/>
    <w:uiPriority w:val="99"/>
    <w:semiHidden/>
    <w:unhideWhenUsed/>
    <w:rsid w:val="00572222"/>
    <w:rPr>
      <w:sz w:val="22"/>
    </w:rPr>
  </w:style>
  <w:style w:type="table" w:styleId="PlainTable1">
    <w:name w:val="Plain Table 1"/>
    <w:basedOn w:val="TableNormal"/>
    <w:uiPriority w:val="4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1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2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3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4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7222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72222"/>
    <w:rPr>
      <w:rFonts w:ascii="Consolas" w:hAnsi="Consolas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57222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72222"/>
    <w:rPr>
      <w:i/>
      <w:iCs/>
      <w:color w:val="404040" w:themeColor="text1" w:themeTint="BF"/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Salutation">
    <w:name w:val="Salutation"/>
    <w:basedOn w:val="Normal"/>
    <w:next w:val="Normal"/>
    <w:link w:val="SalutationChar"/>
    <w:uiPriority w:val="5"/>
    <w:qFormat/>
    <w:rsid w:val="00572222"/>
  </w:style>
  <w:style w:type="character" w:customStyle="1" w:styleId="SalutationChar">
    <w:name w:val="Salutation Char"/>
    <w:basedOn w:val="DefaultParagraphFont"/>
    <w:link w:val="Salutation"/>
    <w:uiPriority w:val="5"/>
    <w:rsid w:val="00752FC4"/>
  </w:style>
  <w:style w:type="paragraph" w:styleId="Signature">
    <w:name w:val="Signature"/>
    <w:basedOn w:val="Normal"/>
    <w:next w:val="Normal"/>
    <w:link w:val="SignatureChar"/>
    <w:uiPriority w:val="7"/>
    <w:qFormat/>
    <w:rsid w:val="00254E0D"/>
    <w:pPr>
      <w:contextualSpacing/>
    </w:pPr>
  </w:style>
  <w:style w:type="character" w:customStyle="1" w:styleId="SignatureChar">
    <w:name w:val="Signature Char"/>
    <w:basedOn w:val="DefaultParagraphFont"/>
    <w:link w:val="Signature"/>
    <w:uiPriority w:val="7"/>
    <w:rsid w:val="00254E0D"/>
    <w:rPr>
      <w:color w:val="auto"/>
    </w:rPr>
  </w:style>
  <w:style w:type="character" w:styleId="Strong">
    <w:name w:val="Strong"/>
    <w:basedOn w:val="DefaultParagraphFont"/>
    <w:uiPriority w:val="19"/>
    <w:semiHidden/>
    <w:qFormat/>
    <w:rsid w:val="00572222"/>
    <w:rPr>
      <w:b/>
      <w:bCs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57222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572222"/>
    <w:rPr>
      <w:rFonts w:eastAsiaTheme="minorEastAsia"/>
      <w:color w:val="5A5A5A" w:themeColor="text1" w:themeTint="A5"/>
      <w:spacing w:val="15"/>
      <w:kern w:val="16"/>
      <w:sz w:val="22"/>
      <w:szCs w:val="22"/>
      <w14:ligatures w14:val="standardContextual"/>
      <w14:numForm w14:val="oldStyle"/>
      <w14:numSpacing w14:val="proportional"/>
      <w14:cntxtAlts/>
    </w:rPr>
  </w:style>
  <w:style w:type="character" w:styleId="SubtleEmphasis">
    <w:name w:val="Subtle Emphasis"/>
    <w:basedOn w:val="DefaultParagraphFont"/>
    <w:uiPriority w:val="19"/>
    <w:semiHidden/>
    <w:qFormat/>
    <w:rsid w:val="00572222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qFormat/>
    <w:rsid w:val="00572222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572222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72222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72222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7222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7222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72222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72222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72222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72222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72222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72222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72222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7222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72222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72222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72222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72222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72222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5"/>
    <w:rsid w:val="0057222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7222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7222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72222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7222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7222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72222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72222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7222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7222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7222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722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72222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72222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72222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qFormat/>
    <w:rsid w:val="005722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572222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14:ligatures w14:val="standardContextual"/>
      <w14:numForm w14:val="oldStyle"/>
      <w14:numSpacing w14:val="proportional"/>
      <w14:cntxtAlts/>
    </w:rPr>
  </w:style>
  <w:style w:type="paragraph" w:styleId="TOAHeading">
    <w:name w:val="toa heading"/>
    <w:basedOn w:val="Normal"/>
    <w:next w:val="Normal"/>
    <w:uiPriority w:val="99"/>
    <w:semiHidden/>
    <w:unhideWhenUsed/>
    <w:rsid w:val="00572222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72222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7222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72222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72222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72222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72222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72222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72222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72222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2222"/>
    <w:pPr>
      <w:spacing w:before="240"/>
      <w:outlineLvl w:val="9"/>
    </w:pPr>
    <w:rPr>
      <w:b w:val="0"/>
      <w:bCs w:val="0"/>
      <w:color w:val="0B2632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230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ps03\AppData\Roaming\Microsoft\Templates\Organic%20shapes%20letterhead.dotx" TargetMode="External"/></Relationships>
</file>

<file path=word/theme/theme1.xml><?xml version="1.0" encoding="utf-8"?>
<a:theme xmlns:a="http://schemas.openxmlformats.org/drawingml/2006/main" name="Personal Letterhead">
  <a:themeElements>
    <a:clrScheme name="Label LS2-05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0F3344"/>
      </a:accent1>
      <a:accent2>
        <a:srgbClr val="E5D8EA"/>
      </a:accent2>
      <a:accent3>
        <a:srgbClr val="F8C4D7"/>
      </a:accent3>
      <a:accent4>
        <a:srgbClr val="FCEA10"/>
      </a:accent4>
      <a:accent5>
        <a:srgbClr val="FFFFFF"/>
      </a:accent5>
      <a:accent6>
        <a:srgbClr val="FFFFFF"/>
      </a:accent6>
      <a:hlink>
        <a:srgbClr val="0070C0"/>
      </a:hlink>
      <a:folHlink>
        <a:srgbClr val="FF000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9004731-2B80-4934-A058-BD0BA9AC604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3AE803B-26EA-40FF-870A-D0EF6A32464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DA3788B9-FD30-4ABC-B3E8-7F91FAD6680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2BC7322-48DF-48AE-9E00-47942D1716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Organic shapes letterhead</Template>
  <TotalTime>9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tops03</dc:creator>
  <cp:lastModifiedBy>tops03</cp:lastModifiedBy>
  <cp:revision>2</cp:revision>
  <dcterms:created xsi:type="dcterms:W3CDTF">2024-12-03T04:30:00Z</dcterms:created>
  <dcterms:modified xsi:type="dcterms:W3CDTF">2024-12-03T04:39:00Z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