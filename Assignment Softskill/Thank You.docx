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2595"/>
        <w:gridCol w:w="6765"/>
      </w:tblGrid>
      <w:tr w:rsidR="00CB0809" w14:paraId="21B9DE28" w14:textId="77777777" w:rsidTr="004B6551">
        <w:trPr>
          <w:trHeight w:val="1304"/>
        </w:trPr>
        <w:tc>
          <w:tcPr>
            <w:tcW w:w="9360" w:type="dxa"/>
            <w:gridSpan w:val="2"/>
          </w:tcPr>
          <w:p w14:paraId="1AE36C2E" w14:textId="447C9B02" w:rsidR="00CB0809" w:rsidRDefault="00CB0809" w:rsidP="004B6551">
            <w:pPr>
              <w:pStyle w:val="ContactInfo"/>
            </w:pPr>
          </w:p>
        </w:tc>
      </w:tr>
      <w:tr w:rsidR="004B6551" w14:paraId="5AFD6CC1" w14:textId="77777777" w:rsidTr="004B6551">
        <w:trPr>
          <w:trHeight w:val="1304"/>
        </w:trPr>
        <w:tc>
          <w:tcPr>
            <w:tcW w:w="9360" w:type="dxa"/>
            <w:gridSpan w:val="2"/>
          </w:tcPr>
          <w:p w14:paraId="0D463F77" w14:textId="77777777" w:rsidR="004B6551" w:rsidRDefault="004B6551" w:rsidP="004B6551">
            <w:pPr>
              <w:pStyle w:val="ContactInfo"/>
            </w:pPr>
          </w:p>
        </w:tc>
      </w:tr>
      <w:tr w:rsidR="004B6551" w14:paraId="0A89BF7A" w14:textId="77777777" w:rsidTr="004B65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765" w:type="dxa"/>
          <w:trHeight w:val="81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27307F20" w14:textId="52E28CF3" w:rsidR="004B6551" w:rsidRDefault="004B6551" w:rsidP="004B6551">
            <w:pPr>
              <w:pStyle w:val="SignatureLine2"/>
              <w:rPr>
                <w:b/>
                <w:bCs/>
                <w:color w:val="1A1A1A" w:themeColor="background2" w:themeShade="1A"/>
                <w:sz w:val="32"/>
                <w:szCs w:val="32"/>
              </w:rPr>
            </w:pPr>
            <w:r>
              <w:rPr>
                <w:b/>
                <w:bCs/>
                <w:color w:val="1A1A1A" w:themeColor="background2" w:themeShade="1A"/>
                <w:sz w:val="32"/>
                <w:szCs w:val="32"/>
              </w:rPr>
              <w:t>Ahmedabad,</w:t>
            </w:r>
          </w:p>
        </w:tc>
      </w:tr>
    </w:tbl>
    <w:p w14:paraId="34481C76" w14:textId="45D188DE" w:rsidR="004B6551" w:rsidRDefault="004B6551" w:rsidP="004B6551">
      <w:pPr>
        <w:pStyle w:val="SignatureLine2"/>
        <w:rPr>
          <w:b/>
          <w:bCs/>
          <w:color w:val="808080" w:themeColor="background2" w:themeShade="80"/>
          <w:sz w:val="28"/>
          <w:szCs w:val="28"/>
        </w:rPr>
      </w:pPr>
      <w:r>
        <w:rPr>
          <w:b/>
          <w:bCs/>
          <w:color w:val="1A1A1A" w:themeColor="background2" w:themeShade="1A"/>
          <w:sz w:val="32"/>
          <w:szCs w:val="32"/>
        </w:rPr>
        <w:t xml:space="preserve"> </w:t>
      </w:r>
      <w:r w:rsidRPr="007B0D56">
        <w:rPr>
          <w:b/>
          <w:bCs/>
          <w:color w:val="1A1A1A" w:themeColor="background2" w:themeShade="1A"/>
          <w:sz w:val="32"/>
          <w:szCs w:val="32"/>
        </w:rPr>
        <w:t xml:space="preserve">Subject: </w:t>
      </w:r>
      <w:r w:rsidRPr="007B0D56">
        <w:rPr>
          <w:b/>
          <w:bCs/>
          <w:color w:val="808080" w:themeColor="background2" w:themeShade="80"/>
          <w:sz w:val="28"/>
          <w:szCs w:val="28"/>
        </w:rPr>
        <w:t>Thank You</w:t>
      </w:r>
    </w:p>
    <w:p w14:paraId="4D78A74B" w14:textId="77777777" w:rsidR="004B6551" w:rsidRPr="007B0D56" w:rsidRDefault="004B6551" w:rsidP="004B6551">
      <w:pPr>
        <w:pStyle w:val="SignatureLine2"/>
        <w:rPr>
          <w:b/>
          <w:bCs/>
          <w:color w:val="808080" w:themeColor="background2" w:themeShade="80"/>
          <w:sz w:val="28"/>
          <w:szCs w:val="28"/>
        </w:rPr>
      </w:pPr>
    </w:p>
    <w:p w14:paraId="28B6CC94" w14:textId="722FC38A" w:rsidR="004B6551" w:rsidRPr="007B0D56" w:rsidRDefault="004B6551" w:rsidP="004B6551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Pr="007B0D56">
        <w:rPr>
          <w:b/>
          <w:bCs/>
          <w:sz w:val="32"/>
          <w:szCs w:val="32"/>
        </w:rPr>
        <w:t>Dear Zeel</w:t>
      </w:r>
      <w:r w:rsidRPr="007B0D56">
        <w:rPr>
          <w:sz w:val="28"/>
          <w:szCs w:val="28"/>
        </w:rPr>
        <w:t>,</w:t>
      </w:r>
    </w:p>
    <w:sdt>
      <w:sdtPr>
        <w:id w:val="2093579920"/>
        <w:placeholder>
          <w:docPart w:val="71D46F5B61044885950EFE2280B3A983"/>
        </w:placeholder>
        <w15:appearance w15:val="hidden"/>
      </w:sdtPr>
      <w:sdtContent>
        <w:p w14:paraId="07D30590" w14:textId="287BCFC9" w:rsidR="004B6551" w:rsidRDefault="004B6551" w:rsidP="004B6551">
          <w:pPr>
            <w:rPr>
              <w:sz w:val="32"/>
              <w:szCs w:val="32"/>
            </w:rPr>
          </w:pPr>
          <w:r w:rsidRPr="0080573C">
            <w:rPr>
              <w:sz w:val="32"/>
              <w:szCs w:val="32"/>
            </w:rPr>
            <w:t xml:space="preserve">                  I have received your letter and gift right now.</w:t>
          </w:r>
          <w:r>
            <w:rPr>
              <w:sz w:val="32"/>
              <w:szCs w:val="32"/>
            </w:rPr>
            <w:t xml:space="preserve"> </w:t>
          </w:r>
          <w:r w:rsidRPr="0080573C">
            <w:rPr>
              <w:sz w:val="32"/>
              <w:szCs w:val="32"/>
            </w:rPr>
            <w:t xml:space="preserve">Many thanks </w:t>
          </w:r>
          <w:r>
            <w:rPr>
              <w:sz w:val="32"/>
              <w:szCs w:val="32"/>
            </w:rPr>
            <w:t xml:space="preserve">  </w:t>
          </w:r>
          <w:r w:rsidRPr="0080573C">
            <w:rPr>
              <w:sz w:val="32"/>
              <w:szCs w:val="32"/>
            </w:rPr>
            <w:t>for the nice gift sent by you on my birthday.it is a nice video</w:t>
          </w:r>
          <w:r w:rsidR="00133C9D">
            <w:rPr>
              <w:sz w:val="32"/>
              <w:szCs w:val="32"/>
            </w:rPr>
            <w:t xml:space="preserve"> </w:t>
          </w:r>
          <w:proofErr w:type="gramStart"/>
          <w:r w:rsidRPr="0080573C">
            <w:rPr>
              <w:sz w:val="32"/>
              <w:szCs w:val="32"/>
            </w:rPr>
            <w:t>games</w:t>
          </w:r>
          <w:proofErr w:type="gramEnd"/>
          <w:r w:rsidRPr="0080573C">
            <w:rPr>
              <w:sz w:val="32"/>
              <w:szCs w:val="32"/>
            </w:rPr>
            <w:t>.</w:t>
          </w:r>
          <w:r w:rsidR="00133C9D">
            <w:rPr>
              <w:sz w:val="32"/>
              <w:szCs w:val="32"/>
            </w:rPr>
            <w:t xml:space="preserve"> </w:t>
          </w:r>
          <w:proofErr w:type="gramStart"/>
          <w:r w:rsidRPr="0080573C">
            <w:rPr>
              <w:sz w:val="32"/>
              <w:szCs w:val="32"/>
            </w:rPr>
            <w:t>I</w:t>
          </w:r>
          <w:proofErr w:type="gramEnd"/>
          <w:r w:rsidRPr="0080573C">
            <w:rPr>
              <w:sz w:val="32"/>
              <w:szCs w:val="32"/>
            </w:rPr>
            <w:t xml:space="preserve"> will keep it very carefully as a taken of your affection. But that day I missed you so much</w:t>
          </w:r>
          <w:r>
            <w:rPr>
              <w:sz w:val="32"/>
              <w:szCs w:val="32"/>
            </w:rPr>
            <w:t>.</w:t>
          </w:r>
        </w:p>
        <w:p w14:paraId="458916D7" w14:textId="77777777" w:rsidR="004B6551" w:rsidRPr="007B0D56" w:rsidRDefault="004B6551" w:rsidP="004B6551">
          <w:pPr>
            <w:rPr>
              <w:sz w:val="32"/>
              <w:szCs w:val="32"/>
            </w:rPr>
          </w:pPr>
          <w:r w:rsidRPr="0080573C">
            <w:rPr>
              <w:sz w:val="32"/>
              <w:szCs w:val="32"/>
            </w:rPr>
            <w:t>I expected you every moment. We could enjoy more if you were with us.</w:t>
          </w:r>
          <w:r>
            <w:rPr>
              <w:sz w:val="32"/>
              <w:szCs w:val="32"/>
            </w:rPr>
            <w:t xml:space="preserve"> </w:t>
          </w:r>
          <w:r w:rsidRPr="0080573C">
            <w:rPr>
              <w:sz w:val="32"/>
              <w:szCs w:val="32"/>
            </w:rPr>
            <w:t>Stay safe and healthy.</w:t>
          </w:r>
          <w:r>
            <w:rPr>
              <w:sz w:val="32"/>
              <w:szCs w:val="32"/>
            </w:rPr>
            <w:t xml:space="preserve"> </w:t>
          </w:r>
          <w:r w:rsidRPr="0080573C">
            <w:rPr>
              <w:sz w:val="32"/>
              <w:szCs w:val="32"/>
            </w:rPr>
            <w:t>Pay my regards to your parent</w:t>
          </w:r>
          <w:r>
            <w:rPr>
              <w:sz w:val="32"/>
              <w:szCs w:val="32"/>
            </w:rPr>
            <w:t>s.</w:t>
          </w:r>
        </w:p>
      </w:sdtContent>
    </w:sdt>
    <w:sdt>
      <w:sdtPr>
        <w:rPr>
          <w:color w:val="auto"/>
          <w:sz w:val="24"/>
        </w:rPr>
        <w:id w:val="1266187806"/>
        <w:placeholder>
          <w:docPart w:val="AB4793EED8A14235856CCF10EDB496AF"/>
        </w:placeholder>
        <w15:appearance w15:val="hidden"/>
      </w:sdtPr>
      <w:sdtEndPr>
        <w:rPr>
          <w:color w:val="404040" w:themeColor="background2" w:themeShade="40"/>
        </w:rPr>
      </w:sdtEndPr>
      <w:sdtContent>
        <w:p w14:paraId="373E126B" w14:textId="77777777" w:rsidR="004B6551" w:rsidRPr="007B0D56" w:rsidRDefault="004B6551" w:rsidP="004B6551">
          <w:pPr>
            <w:pStyle w:val="SignatureLine2"/>
            <w:rPr>
              <w:b/>
              <w:bCs/>
              <w:sz w:val="32"/>
              <w:szCs w:val="32"/>
            </w:rPr>
          </w:pPr>
          <w:r w:rsidRPr="007B0D56">
            <w:rPr>
              <w:b/>
              <w:bCs/>
              <w:sz w:val="32"/>
              <w:szCs w:val="32"/>
            </w:rPr>
            <w:t>Your faithfully</w:t>
          </w:r>
        </w:p>
        <w:p w14:paraId="63556451" w14:textId="77777777" w:rsidR="004B6551" w:rsidRDefault="004B6551" w:rsidP="004B6551">
          <w:pPr>
            <w:pStyle w:val="SignatureLine2"/>
            <w:rPr>
              <w:sz w:val="32"/>
              <w:szCs w:val="32"/>
            </w:rPr>
          </w:pPr>
        </w:p>
        <w:p w14:paraId="2AFAE94D" w14:textId="5DF66246" w:rsidR="000F7122" w:rsidRPr="004B6551" w:rsidRDefault="00000000" w:rsidP="004B6551">
          <w:pPr>
            <w:pStyle w:val="Signature"/>
            <w:rPr>
              <w:color w:val="404040" w:themeColor="background2" w:themeShade="40"/>
            </w:rPr>
          </w:pPr>
          <w:sdt>
            <w:sdtPr>
              <w:id w:val="1380977681"/>
              <w:placeholder>
                <w:docPart w:val="D0BABCD05BEF49CE926C7D1F5911D1B1"/>
              </w:placeholder>
              <w15:appearance w15:val="hidden"/>
            </w:sdtPr>
            <w:sdtEndPr>
              <w:rPr>
                <w:color w:val="404040" w:themeColor="background2" w:themeShade="40"/>
              </w:rPr>
            </w:sdtEndPr>
            <w:sdtContent>
              <w:r w:rsidR="004B6551" w:rsidRPr="004B6551">
                <w:rPr>
                  <w:b/>
                  <w:bCs/>
                  <w:color w:val="404040" w:themeColor="background2" w:themeShade="40"/>
                  <w:sz w:val="32"/>
                  <w:szCs w:val="24"/>
                </w:rPr>
                <w:t xml:space="preserve">Sanjana </w:t>
              </w:r>
              <w:proofErr w:type="spellStart"/>
              <w:r w:rsidR="004B6551" w:rsidRPr="004B6551">
                <w:rPr>
                  <w:b/>
                  <w:bCs/>
                  <w:color w:val="404040" w:themeColor="background2" w:themeShade="40"/>
                  <w:sz w:val="32"/>
                  <w:szCs w:val="24"/>
                </w:rPr>
                <w:t>Gaadhe</w:t>
              </w:r>
              <w:proofErr w:type="spellEnd"/>
            </w:sdtContent>
          </w:sdt>
        </w:p>
      </w:sdtContent>
    </w:sdt>
    <w:sectPr w:rsidR="000F7122" w:rsidRPr="004B6551" w:rsidSect="003068CE">
      <w:head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0F7F8" w14:textId="77777777" w:rsidR="00C84326" w:rsidRDefault="00C84326">
      <w:pPr>
        <w:spacing w:after="0" w:line="240" w:lineRule="auto"/>
      </w:pPr>
      <w:r>
        <w:separator/>
      </w:r>
    </w:p>
    <w:p w14:paraId="63E5A65B" w14:textId="77777777" w:rsidR="00C84326" w:rsidRDefault="00C84326"/>
  </w:endnote>
  <w:endnote w:type="continuationSeparator" w:id="0">
    <w:p w14:paraId="38473D64" w14:textId="77777777" w:rsidR="00C84326" w:rsidRDefault="00C84326">
      <w:pPr>
        <w:spacing w:after="0" w:line="240" w:lineRule="auto"/>
      </w:pPr>
      <w:r>
        <w:continuationSeparator/>
      </w:r>
    </w:p>
    <w:p w14:paraId="200AEBD7" w14:textId="77777777" w:rsidR="00C84326" w:rsidRDefault="00C843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12242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8C51D" w14:textId="77777777" w:rsidR="00C84326" w:rsidRDefault="00C84326">
      <w:pPr>
        <w:spacing w:after="0" w:line="240" w:lineRule="auto"/>
      </w:pPr>
      <w:r>
        <w:separator/>
      </w:r>
    </w:p>
    <w:p w14:paraId="181EDF40" w14:textId="77777777" w:rsidR="00C84326" w:rsidRDefault="00C84326"/>
  </w:footnote>
  <w:footnote w:type="continuationSeparator" w:id="0">
    <w:p w14:paraId="5F2BB293" w14:textId="77777777" w:rsidR="00C84326" w:rsidRDefault="00C84326">
      <w:pPr>
        <w:spacing w:after="0" w:line="240" w:lineRule="auto"/>
      </w:pPr>
      <w:r>
        <w:continuationSeparator/>
      </w:r>
    </w:p>
    <w:p w14:paraId="2A6E97FB" w14:textId="77777777" w:rsidR="00C84326" w:rsidRDefault="00C843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8E1EB" w14:textId="77777777" w:rsidR="001B4EEF" w:rsidRPr="004E63AD" w:rsidRDefault="00D56B94" w:rsidP="004E63A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DB34FF" wp14:editId="458CBF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2400" cy="10061575"/>
              <wp:effectExtent l="0" t="0" r="0" b="0"/>
              <wp:wrapNone/>
              <wp:docPr id="12" name="Group 12" descr="decorative elem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61575"/>
                        <a:chOff x="0" y="0"/>
                        <a:chExt cx="7772400" cy="10061575"/>
                      </a:xfrm>
                    </wpg:grpSpPr>
                    <wps:wsp>
                      <wps:cNvPr id="9" name="Freeform: Shape 4"/>
                      <wps:cNvSpPr>
                        <a:spLocks/>
                      </wps:cNvSpPr>
                      <wps:spPr bwMode="auto">
                        <a:xfrm>
                          <a:off x="0" y="7658100"/>
                          <a:ext cx="6423660" cy="2396490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4">
                        <a:extLst>
                          <a:ext uri="{FF2B5EF4-FFF2-40B4-BE49-F238E27FC236}">
                            <a16:creationId xmlns:a16="http://schemas.microsoft.com/office/drawing/2014/main" id="{C3EB9734-3C10-4C7B-AD18-95F24EB8F7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7894320"/>
                          <a:ext cx="6251208" cy="2160448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: Shape 5"/>
                      <wps:cNvSpPr>
                        <a:spLocks/>
                      </wps:cNvSpPr>
                      <wps:spPr bwMode="auto">
                        <a:xfrm>
                          <a:off x="1653540" y="7627620"/>
                          <a:ext cx="6118860" cy="243395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reeform: 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3970020" cy="1600200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: Shape 3">
                        <a:extLst>
                          <a:ext uri="{FF2B5EF4-FFF2-40B4-BE49-F238E27FC236}">
                            <a16:creationId xmlns:a16="http://schemas.microsoft.com/office/drawing/2014/main" id="{D99D504B-609A-4FC2-B752-1A2D3565C2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7620" y="0"/>
                          <a:ext cx="3589746" cy="1345708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5">
                        <a:extLst>
                          <a:ext uri="{FF2B5EF4-FFF2-40B4-BE49-F238E27FC236}">
                            <a16:creationId xmlns:a16="http://schemas.microsoft.com/office/drawing/2014/main" id="{6386F3A9-0A67-4D5E-AF52-3A5F18A9E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13560" y="7886700"/>
                          <a:ext cx="5958840" cy="217487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: Shape 6"/>
                      <wps:cNvSpPr>
                        <a:spLocks/>
                      </wps:cNvSpPr>
                      <wps:spPr bwMode="auto">
                        <a:xfrm>
                          <a:off x="0" y="8359140"/>
                          <a:ext cx="6522720" cy="1615440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6">
                        <a:extLst>
                          <a:ext uri="{FF2B5EF4-FFF2-40B4-BE49-F238E27FC236}">
                            <a16:creationId xmlns:a16="http://schemas.microsoft.com/office/drawing/2014/main" id="{817974E8-241C-401F-AE08-98B7C1E7C1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602980"/>
                          <a:ext cx="6454140" cy="1453515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E9E0CC6" id="Group 12" o:spid="_x0000_s1026" alt="decorative elements" style="position:absolute;margin-left:0;margin-top:0;width:612pt;height:792.25pt;z-index:251662336;mso-width-percent:1000;mso-height-percent:1000;mso-position-horizontal:center;mso-position-horizontal-relative:page;mso-position-vertical:center;mso-position-vertical-relative:page;mso-width-percent:1000;mso-height-percent:1000" coordsize="77724,10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">
              <v:shape id="Freeform: Shape 4" o:spid="_x0000_s1027" style="position:absolute;top:76581;width:64236;height:2396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0f3344 [3204]" stroked="f">
                <v:path arrowok="t" o:connecttype="custom" o:connectlocs="1206372,663;2265462,535438;3187926,801213;3337148,748059;4327440,1173301;5127813,1641068;5439824,1609176;6185934,1949369;6409819,2370459;6423660,2396490;0,2396490;0,333447;624020,99563;1206372,663" o:connectangles="0,0,0,0,0,0,0,0,0,0,0,0,0,0"/>
              </v:shape>
              <v:shape id="Freeform: Shape 4" o:spid="_x0000_s1028" style="position:absolute;top:78943;width:62512;height:2160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fcea10 [3207]" stroked="f">
                <v:path arrowok="t" o:connecttype="custom" o:connectlocs="1173985,598;2204643,482700;3102342,722298;3247558,674379;4211264,1057737;4990150,1479431;5293784,1450680;6019864,1757366;6237739,2136981;6251208,2160448;0,2160448;0,300604;607267,89757;1173985,598" o:connectangles="0,0,0,0,0,0,0,0,0,0,0,0,0,0"/>
              </v:shape>
              <v:shape id="Freeform: Shape 5" o:spid="_x0000_s1029" style="position:absolute;left:16535;top:76276;width:61189;height:24339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0f3344 [3204]" stroked="f">
                <v:path arrowok="t" o:connecttype="custom" o:connectlocs="5206555,209;5708902,63402;6118860,181405;6118860,2433955;0,2433955;33617,2392100;663255,1608171;2271554,1243433;3958693,760693;4069066,556869;5206555,209" o:connectangles="0,0,0,0,0,0,0,0,0,0,0"/>
              </v:shape>
              <v:shape id="Freeform: Shape 3" o:spid="_x0000_s1030" style="position:absolute;width:39700;height:16002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" path="m,l3589746,,3455255,28500v-374112,91872,-684912,271080,-830720,516073c2624535,544573,2624535,544573,2486402,762345,2194787,1234183,1304594,1470102,506489,1279552v,,,,-506489,-117960l,xe" fillcolor="#0f3344 [3204]" stroked="f">
                <v:path arrowok="t" o:connecttype="custom" o:connectlocs="0,0;3970020,0;3821282,33890;2902561,647559;2749795,906515;560143,1521533;0,1381265;0,0" o:connectangles="0,0,0,0,0,0,0,0"/>
              </v:shape>
              <v:shape id="Freeform: Shape 3" o:spid="_x0000_s1031" style="position:absolute;left:76;width:35897;height:13457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" path="m,l3589746,,3455255,28500v-374112,91872,-684912,271080,-830720,516073c2624535,544573,2624535,544573,2486402,762345,2194787,1234183,1304594,1470102,506489,1279552v,,,,-506489,-117960l,xe" fillcolor="#e5d8ea [3205]" stroked="f">
                <v:path arrowok="t" o:connecttype="custom" o:connectlocs="0,0;3589746,0;3455255,28500;2624535,544573;2486402,762345;506489,1279552;0,1161592;0,0" o:connectangles="0,0,0,0,0,0,0,0"/>
              </v:shape>
              <v:shape id="Freeform: Shape 5" o:spid="_x0000_s1032" style="position:absolute;left:18135;top:78867;width:59589;height:21748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e5d8ea [3205]" stroked="f">
                <v:path arrowok="t" o:connecttype="custom" o:connectlocs="5070393,187;5559603,56653;5958840,162096;5958840,2174875;0,2174875;32738,2137475;645909,1436991;2212149,1111077;3855166,679722;3962652,497594;5070393,187" o:connectangles="0,0,0,0,0,0,0,0,0,0,0"/>
              </v:shape>
              <v:shape id="Freeform: Shape 6" o:spid="_x0000_s1033" style="position:absolute;top:83591;width:65227;height:16154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0f3344 [3204]" stroked="f">
                <v:path arrowok="t" o:connecttype="custom" o:connectlocs="752323,237;2173566,598686;3074043,833077;3213773,801114;4145300,1120740;5154456,1419057;5496016,1301861;6458596,1525598;6505172,1590855;6522720,1615440;0,1615440;0,1574249;0,108594;341560,44669;752323,237" o:connectangles="0,0,0,0,0,0,0,0,0,0,0,0,0,0,0"/>
              </v:shape>
              <v:shape id="Freeform: Shape 6" o:spid="_x0000_s1034" style="position:absolute;top:86029;width:64541;height:14535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f8c4d7 [3206]" stroked="f">
                <v:path arrowok="t" o:connecttype="custom" o:connectlocs="744413,213;2150713,538676;3041723,749573;3179983,720814;4101716,1008402;5100262,1276817;5438231,1171368;6390690,1372679;6436776,1431394;6454140,1453515;0,1453515;0,1416453;0,97709;337969,40192;744413,213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D674F" w14:textId="77777777" w:rsidR="009468D3" w:rsidRDefault="00CB0809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43A1392B" wp14:editId="1B1AF5BF">
              <wp:extent cx="7782130" cy="10065662"/>
              <wp:effectExtent l="0" t="0" r="9525" b="0"/>
              <wp:docPr id="1" name="Group 1" descr="decorative elements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570256D" id="Group 1" o:spid="_x0000_s1026" alt="decorative elements" style="width:612.75pt;height:792.55pt;mso-position-horizontal-relative:char;mso-position-vertical-relative:line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e5d8ea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f8c4d7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e5d8ea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f8c4d7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fcea10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0f3344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179804">
    <w:abstractNumId w:val="9"/>
  </w:num>
  <w:num w:numId="2" w16cid:durableId="856965354">
    <w:abstractNumId w:val="7"/>
  </w:num>
  <w:num w:numId="3" w16cid:durableId="1255476156">
    <w:abstractNumId w:val="6"/>
  </w:num>
  <w:num w:numId="4" w16cid:durableId="1187334054">
    <w:abstractNumId w:val="5"/>
  </w:num>
  <w:num w:numId="5" w16cid:durableId="941566315">
    <w:abstractNumId w:val="4"/>
  </w:num>
  <w:num w:numId="6" w16cid:durableId="2024628741">
    <w:abstractNumId w:val="8"/>
  </w:num>
  <w:num w:numId="7" w16cid:durableId="1768771812">
    <w:abstractNumId w:val="3"/>
  </w:num>
  <w:num w:numId="8" w16cid:durableId="590355290">
    <w:abstractNumId w:val="2"/>
  </w:num>
  <w:num w:numId="9" w16cid:durableId="1710765958">
    <w:abstractNumId w:val="1"/>
  </w:num>
  <w:num w:numId="10" w16cid:durableId="31745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51"/>
    <w:rsid w:val="000115CE"/>
    <w:rsid w:val="000828F4"/>
    <w:rsid w:val="000F51EC"/>
    <w:rsid w:val="000F7122"/>
    <w:rsid w:val="00107C8E"/>
    <w:rsid w:val="00133C9D"/>
    <w:rsid w:val="001B4EEF"/>
    <w:rsid w:val="001B689C"/>
    <w:rsid w:val="001D0262"/>
    <w:rsid w:val="00200635"/>
    <w:rsid w:val="00216B8E"/>
    <w:rsid w:val="00254E0D"/>
    <w:rsid w:val="002A0A1B"/>
    <w:rsid w:val="002D21C3"/>
    <w:rsid w:val="003068CE"/>
    <w:rsid w:val="0038000D"/>
    <w:rsid w:val="00385ACF"/>
    <w:rsid w:val="00410197"/>
    <w:rsid w:val="00477474"/>
    <w:rsid w:val="00480B7F"/>
    <w:rsid w:val="004A1893"/>
    <w:rsid w:val="004B6551"/>
    <w:rsid w:val="004C4A44"/>
    <w:rsid w:val="004E63AD"/>
    <w:rsid w:val="004F28F0"/>
    <w:rsid w:val="005125BB"/>
    <w:rsid w:val="005264AB"/>
    <w:rsid w:val="00537F9C"/>
    <w:rsid w:val="00572222"/>
    <w:rsid w:val="005B5235"/>
    <w:rsid w:val="005D3DA6"/>
    <w:rsid w:val="00666298"/>
    <w:rsid w:val="00744EA9"/>
    <w:rsid w:val="00752FC4"/>
    <w:rsid w:val="00757E9C"/>
    <w:rsid w:val="007B4C91"/>
    <w:rsid w:val="007D70F7"/>
    <w:rsid w:val="00830C5F"/>
    <w:rsid w:val="008340C6"/>
    <w:rsid w:val="00834A33"/>
    <w:rsid w:val="00896EE1"/>
    <w:rsid w:val="008C1482"/>
    <w:rsid w:val="008D0AA7"/>
    <w:rsid w:val="008E172E"/>
    <w:rsid w:val="00912A0A"/>
    <w:rsid w:val="009468D3"/>
    <w:rsid w:val="009B40D3"/>
    <w:rsid w:val="00A12256"/>
    <w:rsid w:val="00A17117"/>
    <w:rsid w:val="00A763AE"/>
    <w:rsid w:val="00A87E04"/>
    <w:rsid w:val="00B63133"/>
    <w:rsid w:val="00BC0F0A"/>
    <w:rsid w:val="00C11980"/>
    <w:rsid w:val="00C46CD6"/>
    <w:rsid w:val="00C84326"/>
    <w:rsid w:val="00CB0809"/>
    <w:rsid w:val="00D04123"/>
    <w:rsid w:val="00D06525"/>
    <w:rsid w:val="00D149F1"/>
    <w:rsid w:val="00D36106"/>
    <w:rsid w:val="00D56B94"/>
    <w:rsid w:val="00DA568F"/>
    <w:rsid w:val="00DC7840"/>
    <w:rsid w:val="00EB236D"/>
    <w:rsid w:val="00F1217C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1A110"/>
  <w15:chartTrackingRefBased/>
  <w15:docId w15:val="{0FCEB2AA-E252-4E90-93E5-0C24C8C1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94"/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92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6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6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9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9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7F4F92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7F4F92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3068CE"/>
    <w:pPr>
      <w:spacing w:before="480" w:after="600"/>
    </w:pPr>
  </w:style>
  <w:style w:type="character" w:customStyle="1" w:styleId="DateChar">
    <w:name w:val="Date Char"/>
    <w:basedOn w:val="DefaultParagraphFont"/>
    <w:link w:val="Date"/>
    <w:uiPriority w:val="4"/>
    <w:rsid w:val="003068CE"/>
    <w:rPr>
      <w:color w:val="FFFFFF" w:themeColor="background1"/>
      <w:sz w:val="24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0F3344" w:themeColor="accent1" w:frame="1"/>
        <w:left w:val="single" w:sz="2" w:space="10" w:color="0F3344" w:themeColor="accent1" w:frame="1"/>
        <w:bottom w:val="single" w:sz="2" w:space="10" w:color="0F3344" w:themeColor="accent1" w:frame="1"/>
        <w:right w:val="single" w:sz="2" w:space="10" w:color="0F3344" w:themeColor="accent1" w:frame="1"/>
      </w:pBdr>
      <w:ind w:left="1152" w:right="1152"/>
    </w:pPr>
    <w:rPr>
      <w:rFonts w:eastAsiaTheme="minorEastAsia"/>
      <w:i/>
      <w:iCs/>
      <w:color w:val="0B263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7F4F92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847A0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0B263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B263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0B263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0B263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0B2632" w:themeColor="accent1" w:themeShade="BF"/>
      <w:sz w:val="32"/>
      <w:szCs w:val="32"/>
    </w:rPr>
  </w:style>
  <w:style w:type="paragraph" w:customStyle="1" w:styleId="SignatureLine2">
    <w:name w:val="Signature Line 2"/>
    <w:basedOn w:val="Normal"/>
    <w:qFormat/>
    <w:rsid w:val="004B6551"/>
    <w:pPr>
      <w:spacing w:after="0" w:line="259" w:lineRule="auto"/>
    </w:pPr>
    <w:rPr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03\AppData\Roaming\Microsoft\Templates\Organic%20shap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D46F5B61044885950EFE2280B3A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52482-F80B-4E29-B873-CE3D58028DFB}"/>
      </w:docPartPr>
      <w:docPartBody>
        <w:p w:rsidR="00335CF9" w:rsidRPr="0011222E" w:rsidRDefault="00335CF9" w:rsidP="00517F84">
          <w:r w:rsidRPr="0011222E">
            <w:t>Write the body of your letter here.</w:t>
          </w:r>
          <w:r>
            <w:t xml:space="preserve"> </w:t>
          </w:r>
          <w:r w:rsidRPr="0011222E">
            <w:t xml:space="preserve">To update any of the letter's information, select the text, and start typing. </w:t>
          </w:r>
        </w:p>
        <w:p w:rsidR="00335CF9" w:rsidRPr="0011222E" w:rsidRDefault="00335CF9" w:rsidP="00517F84"/>
        <w:p w:rsidR="00335CF9" w:rsidRPr="0011222E" w:rsidRDefault="00335CF9" w:rsidP="00517F84">
          <w:r w:rsidRPr="0011222E">
            <w:t>Want to change fonts?</w:t>
          </w:r>
          <w:r>
            <w:t xml:space="preserve"> </w:t>
          </w:r>
          <w:r w:rsidRPr="0011222E">
            <w:t>Go to the Home tab and choose Fonts.</w:t>
          </w:r>
          <w:r>
            <w:t xml:space="preserve"> </w:t>
          </w:r>
          <w:r w:rsidRPr="0011222E">
            <w:t xml:space="preserve">You can use a built-in font combination or select one of your own. </w:t>
          </w:r>
        </w:p>
        <w:p w:rsidR="00335CF9" w:rsidRPr="0011222E" w:rsidRDefault="00335CF9" w:rsidP="00517F84"/>
        <w:p w:rsidR="00335CF9" w:rsidRPr="0011222E" w:rsidRDefault="00335CF9" w:rsidP="00517F84">
          <w:r w:rsidRPr="0011222E">
            <w:t>You can also change the colors of the template to match your personal taste. Go to the Design tab and choose a color palette from the Colors menu.</w:t>
          </w:r>
          <w:r>
            <w:t xml:space="preserve"> </w:t>
          </w:r>
          <w:r w:rsidRPr="0011222E">
            <w:t xml:space="preserve">Hovering over the different palettes will show you what your document would look like with the new palette. </w:t>
          </w:r>
        </w:p>
        <w:p w:rsidR="00335CF9" w:rsidRPr="0011222E" w:rsidRDefault="00335CF9" w:rsidP="00517F84"/>
        <w:p w:rsidR="00D1688D" w:rsidRDefault="00335CF9" w:rsidP="00335CF9">
          <w:pPr>
            <w:pStyle w:val="71D46F5B61044885950EFE2280B3A983"/>
          </w:pPr>
          <w:r w:rsidRPr="0011222E">
            <w:t>To change the color or font formatting back to the original settings, go to the Design tab, and select the Theme menu.</w:t>
          </w:r>
          <w:r>
            <w:t xml:space="preserve"> </w:t>
          </w:r>
          <w:r w:rsidRPr="0011222E">
            <w:t>From there, choose the option to reset the original template theme.</w:t>
          </w:r>
        </w:p>
      </w:docPartBody>
    </w:docPart>
    <w:docPart>
      <w:docPartPr>
        <w:name w:val="AB4793EED8A14235856CCF10EDB49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D4037-3E67-4EC3-A9A2-4FFF3C2071FE}"/>
      </w:docPartPr>
      <w:docPartBody>
        <w:p w:rsidR="00D1688D" w:rsidRDefault="00335CF9" w:rsidP="00335CF9">
          <w:pPr>
            <w:pStyle w:val="AB4793EED8A14235856CCF10EDB496AF"/>
          </w:pPr>
          <w:r w:rsidRPr="0011222E">
            <w:t>Warm Regards,</w:t>
          </w:r>
        </w:p>
      </w:docPartBody>
    </w:docPart>
    <w:docPart>
      <w:docPartPr>
        <w:name w:val="D0BABCD05BEF49CE926C7D1F5911D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5E314-D52A-433C-999B-0A9B394A1AEF}"/>
      </w:docPartPr>
      <w:docPartBody>
        <w:p w:rsidR="00D1688D" w:rsidRDefault="00335CF9" w:rsidP="00335CF9">
          <w:pPr>
            <w:pStyle w:val="D0BABCD05BEF49CE926C7D1F5911D1B1"/>
          </w:pPr>
          <w:r w:rsidRPr="0011222E">
            <w:t>Jordan Mitchell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F9"/>
    <w:rsid w:val="00216B8E"/>
    <w:rsid w:val="00335CF9"/>
    <w:rsid w:val="006C7DBB"/>
    <w:rsid w:val="00D1688D"/>
    <w:rsid w:val="00EB236D"/>
    <w:rsid w:val="00F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77206D" w:themeColor="accent5" w:themeShade="BF"/>
      <w:sz w:val="22"/>
    </w:rPr>
  </w:style>
  <w:style w:type="paragraph" w:customStyle="1" w:styleId="71D46F5B61044885950EFE2280B3A983">
    <w:name w:val="71D46F5B61044885950EFE2280B3A983"/>
    <w:rsid w:val="00335CF9"/>
  </w:style>
  <w:style w:type="paragraph" w:customStyle="1" w:styleId="AB4793EED8A14235856CCF10EDB496AF">
    <w:name w:val="AB4793EED8A14235856CCF10EDB496AF"/>
    <w:rsid w:val="00335CF9"/>
  </w:style>
  <w:style w:type="paragraph" w:customStyle="1" w:styleId="D0BABCD05BEF49CE926C7D1F5911D1B1">
    <w:name w:val="D0BABCD05BEF49CE926C7D1F5911D1B1"/>
    <w:rsid w:val="00335C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C7322-48DF-48AE-9E00-47942D171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3788B9-FD30-4ABC-B3E8-7F91FAD668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letterhead</Template>
  <TotalTime>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tops03</dc:creator>
  <cp:lastModifiedBy>tops03</cp:lastModifiedBy>
  <cp:revision>3</cp:revision>
  <dcterms:created xsi:type="dcterms:W3CDTF">2024-12-02T05:17:00Z</dcterms:created>
  <dcterms:modified xsi:type="dcterms:W3CDTF">2024-12-03T04:13:00Z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