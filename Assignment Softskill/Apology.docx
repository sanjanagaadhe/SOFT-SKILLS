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53D4B" w14:textId="5DBE26D4" w:rsidR="00752FC4" w:rsidRPr="003068CE" w:rsidRDefault="00752FC4" w:rsidP="003068CE">
      <w:pPr>
        <w:pStyle w:val="Date"/>
      </w:pPr>
    </w:p>
    <w:p w14:paraId="4ADD6759" w14:textId="566D8D74" w:rsidR="00752FC4" w:rsidRPr="000C5D0B" w:rsidRDefault="00846B62" w:rsidP="006F10D7">
      <w:pPr>
        <w:pStyle w:val="Salutation"/>
        <w:spacing w:after="0" w:line="240" w:lineRule="auto"/>
        <w:rPr>
          <w:b/>
          <w:bCs/>
          <w:color w:val="404040" w:themeColor="text1" w:themeTint="BF"/>
          <w:sz w:val="28"/>
          <w:szCs w:val="24"/>
        </w:rPr>
      </w:pPr>
      <w:r w:rsidRPr="000C5D0B">
        <w:rPr>
          <w:b/>
          <w:bCs/>
          <w:color w:val="404040" w:themeColor="text1" w:themeTint="BF"/>
          <w:sz w:val="28"/>
          <w:szCs w:val="24"/>
        </w:rPr>
        <w:t>To</w:t>
      </w:r>
      <w:r w:rsidR="00752FC4" w:rsidRPr="000C5D0B">
        <w:rPr>
          <w:b/>
          <w:bCs/>
          <w:color w:val="404040" w:themeColor="text1" w:themeTint="BF"/>
          <w:sz w:val="28"/>
          <w:szCs w:val="24"/>
        </w:rPr>
        <w:t>,</w:t>
      </w:r>
    </w:p>
    <w:p w14:paraId="6D38E798" w14:textId="3B19AC47" w:rsidR="00846B62" w:rsidRPr="000C5D0B" w:rsidRDefault="00846B62" w:rsidP="006F10D7">
      <w:pPr>
        <w:spacing w:after="0" w:line="240" w:lineRule="auto"/>
        <w:rPr>
          <w:b/>
          <w:bCs/>
          <w:color w:val="404040" w:themeColor="text1" w:themeTint="BF"/>
          <w:sz w:val="28"/>
          <w:szCs w:val="24"/>
        </w:rPr>
      </w:pPr>
      <w:r w:rsidRPr="000C5D0B">
        <w:rPr>
          <w:b/>
          <w:bCs/>
          <w:color w:val="404040" w:themeColor="text1" w:themeTint="BF"/>
          <w:sz w:val="28"/>
          <w:szCs w:val="24"/>
        </w:rPr>
        <w:t>The principle</w:t>
      </w:r>
    </w:p>
    <w:p w14:paraId="1DC45482" w14:textId="2BF78AE3" w:rsidR="00846B62" w:rsidRPr="000C5D0B" w:rsidRDefault="00846B62" w:rsidP="006F10D7">
      <w:pPr>
        <w:spacing w:after="0" w:line="240" w:lineRule="auto"/>
        <w:rPr>
          <w:b/>
          <w:bCs/>
          <w:color w:val="404040" w:themeColor="text1" w:themeTint="BF"/>
          <w:sz w:val="28"/>
          <w:szCs w:val="24"/>
        </w:rPr>
      </w:pPr>
      <w:r w:rsidRPr="000C5D0B">
        <w:rPr>
          <w:b/>
          <w:bCs/>
          <w:color w:val="404040" w:themeColor="text1" w:themeTint="BF"/>
          <w:sz w:val="28"/>
          <w:szCs w:val="24"/>
        </w:rPr>
        <w:t xml:space="preserve">Bhakt </w:t>
      </w:r>
      <w:proofErr w:type="spellStart"/>
      <w:r w:rsidRPr="000C5D0B">
        <w:rPr>
          <w:b/>
          <w:bCs/>
          <w:color w:val="404040" w:themeColor="text1" w:themeTint="BF"/>
          <w:sz w:val="28"/>
          <w:szCs w:val="24"/>
        </w:rPr>
        <w:t>kavi</w:t>
      </w:r>
      <w:proofErr w:type="spellEnd"/>
      <w:r w:rsidR="000C5D0B" w:rsidRPr="000C5D0B">
        <w:rPr>
          <w:b/>
          <w:bCs/>
          <w:color w:val="404040" w:themeColor="text1" w:themeTint="BF"/>
          <w:sz w:val="28"/>
          <w:szCs w:val="24"/>
        </w:rPr>
        <w:t xml:space="preserve"> </w:t>
      </w:r>
      <w:proofErr w:type="spellStart"/>
      <w:r w:rsidRPr="000C5D0B">
        <w:rPr>
          <w:b/>
          <w:bCs/>
          <w:color w:val="404040" w:themeColor="text1" w:themeTint="BF"/>
          <w:sz w:val="28"/>
          <w:szCs w:val="24"/>
        </w:rPr>
        <w:t>narsih</w:t>
      </w:r>
      <w:proofErr w:type="spellEnd"/>
      <w:r w:rsidRPr="000C5D0B">
        <w:rPr>
          <w:b/>
          <w:bCs/>
          <w:color w:val="404040" w:themeColor="text1" w:themeTint="BF"/>
          <w:sz w:val="28"/>
          <w:szCs w:val="24"/>
        </w:rPr>
        <w:t xml:space="preserve"> </w:t>
      </w:r>
      <w:proofErr w:type="spellStart"/>
      <w:r w:rsidRPr="000C5D0B">
        <w:rPr>
          <w:b/>
          <w:bCs/>
          <w:color w:val="404040" w:themeColor="text1" w:themeTint="BF"/>
          <w:sz w:val="28"/>
          <w:szCs w:val="24"/>
        </w:rPr>
        <w:t>mehta</w:t>
      </w:r>
      <w:proofErr w:type="spellEnd"/>
      <w:r w:rsidRPr="000C5D0B">
        <w:rPr>
          <w:b/>
          <w:bCs/>
          <w:color w:val="404040" w:themeColor="text1" w:themeTint="BF"/>
          <w:sz w:val="28"/>
          <w:szCs w:val="24"/>
        </w:rPr>
        <w:t xml:space="preserve"> university</w:t>
      </w:r>
    </w:p>
    <w:p w14:paraId="4FE484C2" w14:textId="77777777" w:rsidR="00271A76" w:rsidRPr="000C5D0B" w:rsidRDefault="00271A76" w:rsidP="006F10D7">
      <w:pPr>
        <w:spacing w:after="0" w:line="240" w:lineRule="auto"/>
        <w:rPr>
          <w:b/>
          <w:bCs/>
          <w:color w:val="404040" w:themeColor="text1" w:themeTint="BF"/>
          <w:sz w:val="28"/>
          <w:szCs w:val="24"/>
        </w:rPr>
      </w:pPr>
    </w:p>
    <w:p w14:paraId="0D29B12D" w14:textId="528FFF32" w:rsidR="00846B62" w:rsidRPr="000C5D0B" w:rsidRDefault="00846B62" w:rsidP="006F10D7">
      <w:pPr>
        <w:spacing w:line="240" w:lineRule="auto"/>
        <w:rPr>
          <w:b/>
          <w:bCs/>
          <w:color w:val="404040" w:themeColor="text1" w:themeTint="BF"/>
          <w:sz w:val="28"/>
          <w:szCs w:val="24"/>
        </w:rPr>
      </w:pPr>
      <w:r w:rsidRPr="000C5D0B">
        <w:rPr>
          <w:b/>
          <w:bCs/>
          <w:color w:val="404040" w:themeColor="text1" w:themeTint="BF"/>
          <w:sz w:val="28"/>
          <w:szCs w:val="24"/>
        </w:rPr>
        <w:t>Subject:</w:t>
      </w:r>
      <w:r w:rsidR="006F10D7" w:rsidRPr="000C5D0B">
        <w:rPr>
          <w:b/>
          <w:bCs/>
          <w:color w:val="404040" w:themeColor="text1" w:themeTint="BF"/>
          <w:sz w:val="28"/>
          <w:szCs w:val="24"/>
        </w:rPr>
        <w:t xml:space="preserve"> </w:t>
      </w:r>
      <w:r w:rsidRPr="000C5D0B">
        <w:rPr>
          <w:b/>
          <w:bCs/>
          <w:color w:val="404040" w:themeColor="text1" w:themeTint="BF"/>
          <w:sz w:val="28"/>
          <w:szCs w:val="24"/>
        </w:rPr>
        <w:t>Apologi</w:t>
      </w:r>
      <w:r w:rsidR="000C5D0B" w:rsidRPr="000C5D0B">
        <w:rPr>
          <w:b/>
          <w:bCs/>
          <w:color w:val="404040" w:themeColor="text1" w:themeTint="BF"/>
          <w:sz w:val="28"/>
          <w:szCs w:val="24"/>
        </w:rPr>
        <w:t>ze</w:t>
      </w:r>
    </w:p>
    <w:p w14:paraId="7603A04A" w14:textId="068C78BA" w:rsidR="00752FC4" w:rsidRPr="000C5D0B" w:rsidRDefault="006F10D7" w:rsidP="006F10D7">
      <w:pPr>
        <w:spacing w:after="0"/>
        <w:rPr>
          <w:color w:val="404040" w:themeColor="text1" w:themeTint="BF"/>
          <w:sz w:val="32"/>
          <w:szCs w:val="28"/>
        </w:rPr>
      </w:pPr>
      <w:r w:rsidRPr="000C5D0B">
        <w:rPr>
          <w:color w:val="404040" w:themeColor="text1" w:themeTint="BF"/>
          <w:sz w:val="32"/>
          <w:szCs w:val="28"/>
        </w:rPr>
        <w:t>Respect Sir,</w:t>
      </w:r>
    </w:p>
    <w:p w14:paraId="5C87E5BF" w14:textId="62FDB4E4" w:rsidR="006F10D7" w:rsidRPr="000C5D0B" w:rsidRDefault="006F10D7" w:rsidP="006F10D7">
      <w:pPr>
        <w:spacing w:after="0"/>
        <w:rPr>
          <w:color w:val="404040" w:themeColor="text1" w:themeTint="BF"/>
          <w:sz w:val="32"/>
          <w:szCs w:val="28"/>
        </w:rPr>
      </w:pPr>
      <w:r w:rsidRPr="000C5D0B">
        <w:rPr>
          <w:color w:val="404040" w:themeColor="text1" w:themeTint="BF"/>
          <w:sz w:val="32"/>
          <w:szCs w:val="28"/>
        </w:rPr>
        <w:t>I hope you are in good health.</w:t>
      </w:r>
    </w:p>
    <w:p w14:paraId="2A83C401" w14:textId="7005A0A0" w:rsidR="00271A76" w:rsidRPr="000C5D0B" w:rsidRDefault="006F10D7" w:rsidP="006F10D7">
      <w:pPr>
        <w:spacing w:after="0"/>
        <w:rPr>
          <w:color w:val="404040" w:themeColor="text1" w:themeTint="BF"/>
          <w:sz w:val="32"/>
          <w:szCs w:val="28"/>
        </w:rPr>
      </w:pPr>
      <w:r w:rsidRPr="000C5D0B">
        <w:rPr>
          <w:color w:val="404040" w:themeColor="text1" w:themeTint="BF"/>
          <w:sz w:val="32"/>
          <w:szCs w:val="28"/>
        </w:rPr>
        <w:t>I am writing this letter to sincerely apologize for my behavior during class.</w:t>
      </w:r>
      <w:r w:rsidR="00271A76" w:rsidRPr="000C5D0B">
        <w:rPr>
          <w:color w:val="404040" w:themeColor="text1" w:themeTint="BF"/>
          <w:sz w:val="32"/>
          <w:szCs w:val="28"/>
        </w:rPr>
        <w:t xml:space="preserve"> </w:t>
      </w:r>
      <w:r w:rsidRPr="000C5D0B">
        <w:rPr>
          <w:color w:val="404040" w:themeColor="text1" w:themeTint="BF"/>
          <w:sz w:val="32"/>
          <w:szCs w:val="28"/>
        </w:rPr>
        <w:t>I understand that my actions were disrespectful and disruptive to the class.</w:t>
      </w:r>
      <w:r w:rsidR="00271A76" w:rsidRPr="000C5D0B">
        <w:rPr>
          <w:color w:val="404040" w:themeColor="text1" w:themeTint="BF"/>
          <w:sz w:val="32"/>
          <w:szCs w:val="28"/>
        </w:rPr>
        <w:t xml:space="preserve"> </w:t>
      </w:r>
      <w:r w:rsidRPr="000C5D0B">
        <w:rPr>
          <w:color w:val="404040" w:themeColor="text1" w:themeTint="BF"/>
          <w:sz w:val="32"/>
          <w:szCs w:val="28"/>
        </w:rPr>
        <w:t>I deeply regret my</w:t>
      </w:r>
      <w:r w:rsidR="000C5D0B">
        <w:rPr>
          <w:color w:val="404040" w:themeColor="text1" w:themeTint="BF"/>
          <w:sz w:val="32"/>
          <w:szCs w:val="28"/>
        </w:rPr>
        <w:t xml:space="preserve"> </w:t>
      </w:r>
      <w:proofErr w:type="gramStart"/>
      <w:r w:rsidRPr="000C5D0B">
        <w:rPr>
          <w:color w:val="404040" w:themeColor="text1" w:themeTint="BF"/>
          <w:sz w:val="32"/>
          <w:szCs w:val="28"/>
        </w:rPr>
        <w:t>behavior</w:t>
      </w:r>
      <w:proofErr w:type="gramEnd"/>
      <w:r w:rsidRPr="000C5D0B">
        <w:rPr>
          <w:color w:val="404040" w:themeColor="text1" w:themeTint="BF"/>
          <w:sz w:val="32"/>
          <w:szCs w:val="28"/>
        </w:rPr>
        <w:t xml:space="preserve"> and I am committed to making amends.</w:t>
      </w:r>
    </w:p>
    <w:p w14:paraId="18FEADE2" w14:textId="6759830E" w:rsidR="00271A76" w:rsidRPr="000C5D0B" w:rsidRDefault="006F10D7" w:rsidP="006F10D7">
      <w:pPr>
        <w:spacing w:after="0"/>
        <w:rPr>
          <w:color w:val="404040" w:themeColor="text1" w:themeTint="BF"/>
          <w:sz w:val="32"/>
          <w:szCs w:val="28"/>
        </w:rPr>
      </w:pPr>
      <w:r w:rsidRPr="000C5D0B">
        <w:rPr>
          <w:color w:val="404040" w:themeColor="text1" w:themeTint="BF"/>
          <w:sz w:val="32"/>
          <w:szCs w:val="28"/>
        </w:rPr>
        <w:t xml:space="preserve"> I will strive to be a better student and </w:t>
      </w:r>
      <w:proofErr w:type="gramStart"/>
      <w:r w:rsidRPr="000C5D0B">
        <w:rPr>
          <w:color w:val="404040" w:themeColor="text1" w:themeTint="BF"/>
          <w:sz w:val="32"/>
          <w:szCs w:val="28"/>
        </w:rPr>
        <w:t>my</w:t>
      </w:r>
      <w:proofErr w:type="gramEnd"/>
      <w:r w:rsidR="000C5D0B">
        <w:rPr>
          <w:color w:val="404040" w:themeColor="text1" w:themeTint="BF"/>
          <w:sz w:val="32"/>
          <w:szCs w:val="28"/>
        </w:rPr>
        <w:t xml:space="preserve"> </w:t>
      </w:r>
      <w:r w:rsidR="00271A76" w:rsidRPr="000C5D0B">
        <w:rPr>
          <w:color w:val="404040" w:themeColor="text1" w:themeTint="BF"/>
          <w:sz w:val="32"/>
          <w:szCs w:val="28"/>
        </w:rPr>
        <w:t>uphold the values of our school. I apologies to you, my professor and inconvenience my action may have caused.</w:t>
      </w:r>
    </w:p>
    <w:p w14:paraId="05CA6411" w14:textId="358FB681" w:rsidR="006F10D7" w:rsidRPr="000C5D0B" w:rsidRDefault="00271A76" w:rsidP="006F10D7">
      <w:pPr>
        <w:spacing w:after="0"/>
        <w:rPr>
          <w:color w:val="404040" w:themeColor="text1" w:themeTint="BF"/>
          <w:sz w:val="32"/>
          <w:szCs w:val="28"/>
        </w:rPr>
      </w:pPr>
      <w:r w:rsidRPr="000C5D0B">
        <w:rPr>
          <w:color w:val="404040" w:themeColor="text1" w:themeTint="BF"/>
          <w:sz w:val="32"/>
          <w:szCs w:val="28"/>
        </w:rPr>
        <w:t xml:space="preserve">Thank you for your understanding and I promise to learn from mistakes. </w:t>
      </w:r>
    </w:p>
    <w:p w14:paraId="5468236E" w14:textId="77777777" w:rsidR="00271A76" w:rsidRDefault="00271A76" w:rsidP="006F10D7">
      <w:pPr>
        <w:spacing w:after="0"/>
      </w:pPr>
    </w:p>
    <w:p w14:paraId="29DBE25F" w14:textId="2B166376" w:rsidR="00271A76" w:rsidRPr="000C5D0B" w:rsidRDefault="00271A76" w:rsidP="00271A76">
      <w:pPr>
        <w:spacing w:after="0"/>
        <w:rPr>
          <w:b/>
          <w:bCs/>
          <w:color w:val="262626" w:themeColor="text2" w:themeTint="D9"/>
          <w:sz w:val="32"/>
          <w:szCs w:val="28"/>
        </w:rPr>
      </w:pPr>
      <w:r w:rsidRPr="000C5D0B">
        <w:rPr>
          <w:b/>
          <w:bCs/>
          <w:color w:val="262626" w:themeColor="text2" w:themeTint="D9"/>
          <w:sz w:val="32"/>
          <w:szCs w:val="28"/>
        </w:rPr>
        <w:t>Sincerely</w:t>
      </w:r>
    </w:p>
    <w:sdt>
      <w:sdtPr>
        <w:rPr>
          <w:b/>
          <w:bCs/>
          <w:color w:val="262626" w:themeColor="text2" w:themeTint="D9"/>
          <w:sz w:val="32"/>
          <w:szCs w:val="28"/>
        </w:rPr>
        <w:alias w:val="Your Name:"/>
        <w:tag w:val="Your Name:"/>
        <w:id w:val="1872109004"/>
        <w:placeholder>
          <w:docPart w:val="505C1E5D6CC54230A494BA4104C5DEC2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38142821" w14:textId="04C8C31A" w:rsidR="000F7122" w:rsidRPr="000C5D0B" w:rsidRDefault="000F7122" w:rsidP="00271A76">
          <w:pPr>
            <w:spacing w:after="0"/>
            <w:rPr>
              <w:b/>
              <w:bCs/>
              <w:color w:val="262626" w:themeColor="text2" w:themeTint="D9"/>
              <w:sz w:val="32"/>
              <w:szCs w:val="28"/>
            </w:rPr>
          </w:pPr>
          <w:r w:rsidRPr="000C5D0B">
            <w:rPr>
              <w:b/>
              <w:bCs/>
              <w:color w:val="262626" w:themeColor="text2" w:themeTint="D9"/>
              <w:sz w:val="32"/>
              <w:szCs w:val="28"/>
            </w:rPr>
            <w:t xml:space="preserve">Sanjana </w:t>
          </w:r>
          <w:proofErr w:type="spellStart"/>
          <w:r w:rsidRPr="000C5D0B">
            <w:rPr>
              <w:b/>
              <w:bCs/>
              <w:color w:val="262626" w:themeColor="text2" w:themeTint="D9"/>
              <w:sz w:val="32"/>
              <w:szCs w:val="28"/>
            </w:rPr>
            <w:t>Gaadhe</w:t>
          </w:r>
          <w:proofErr w:type="spellEnd"/>
        </w:p>
      </w:sdtContent>
    </w:sdt>
    <w:sectPr w:rsidR="000F7122" w:rsidRPr="000C5D0B" w:rsidSect="003068CE">
      <w:head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838AA" w14:textId="77777777" w:rsidR="0082785D" w:rsidRDefault="0082785D">
      <w:pPr>
        <w:spacing w:after="0" w:line="240" w:lineRule="auto"/>
      </w:pPr>
      <w:r>
        <w:separator/>
      </w:r>
    </w:p>
    <w:p w14:paraId="43429D6F" w14:textId="77777777" w:rsidR="0082785D" w:rsidRDefault="0082785D"/>
  </w:endnote>
  <w:endnote w:type="continuationSeparator" w:id="0">
    <w:p w14:paraId="78080FAA" w14:textId="77777777" w:rsidR="0082785D" w:rsidRDefault="0082785D">
      <w:pPr>
        <w:spacing w:after="0" w:line="240" w:lineRule="auto"/>
      </w:pPr>
      <w:r>
        <w:continuationSeparator/>
      </w:r>
    </w:p>
    <w:p w14:paraId="684DE743" w14:textId="77777777" w:rsidR="0082785D" w:rsidRDefault="008278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A7A92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0F7F3" w14:textId="77777777" w:rsidR="0082785D" w:rsidRDefault="0082785D">
      <w:pPr>
        <w:spacing w:after="0" w:line="240" w:lineRule="auto"/>
      </w:pPr>
      <w:r>
        <w:separator/>
      </w:r>
    </w:p>
    <w:p w14:paraId="2364FCB9" w14:textId="77777777" w:rsidR="0082785D" w:rsidRDefault="0082785D"/>
  </w:footnote>
  <w:footnote w:type="continuationSeparator" w:id="0">
    <w:p w14:paraId="550EC4ED" w14:textId="77777777" w:rsidR="0082785D" w:rsidRDefault="0082785D">
      <w:pPr>
        <w:spacing w:after="0" w:line="240" w:lineRule="auto"/>
      </w:pPr>
      <w:r>
        <w:continuationSeparator/>
      </w:r>
    </w:p>
    <w:p w14:paraId="32A5A0C6" w14:textId="77777777" w:rsidR="0082785D" w:rsidRDefault="008278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BCFE7" w14:textId="77777777" w:rsidR="001B4EEF" w:rsidRPr="004E63AD" w:rsidRDefault="00D56B94" w:rsidP="004E63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B12024" wp14:editId="6E2AED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061575"/>
              <wp:effectExtent l="0" t="0" r="0" b="0"/>
              <wp:wrapNone/>
              <wp:docPr id="12" name="Group 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9" name="Freeform: Shape 4"/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4">
                        <a:extLst>
                          <a:ext uri="{FF2B5EF4-FFF2-40B4-BE49-F238E27FC236}">
                            <a16:creationId xmlns:a16="http://schemas.microsoft.com/office/drawing/2014/main" id="{C3EB9734-3C10-4C7B-AD18-95F24EB8F7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5"/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eform: 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: Shape 3">
                        <a:extLst>
                          <a:ext uri="{FF2B5EF4-FFF2-40B4-BE49-F238E27FC236}">
                            <a16:creationId xmlns:a16="http://schemas.microsoft.com/office/drawing/2014/main" id="{D99D504B-609A-4FC2-B752-1A2D3565C2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5">
                        <a:extLst>
                          <a:ext uri="{FF2B5EF4-FFF2-40B4-BE49-F238E27FC236}">
                            <a16:creationId xmlns:a16="http://schemas.microsoft.com/office/drawing/2014/main" id="{6386F3A9-0A67-4D5E-AF52-3A5F18A9E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6"/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6">
                        <a:extLst>
                          <a:ext uri="{FF2B5EF4-FFF2-40B4-BE49-F238E27FC236}">
                            <a16:creationId xmlns:a16="http://schemas.microsoft.com/office/drawing/2014/main" id="{817974E8-241C-401F-AE08-98B7C1E7C1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D19F929" id="Group 12" o:spid="_x0000_s1026" alt="decorative elements" style="position:absolute;margin-left:0;margin-top:0;width:612pt;height:792.25pt;z-index:251662336;mso-width-percent:1000;mso-height-percent:1000;mso-position-horizontal:center;mso-position-horizontal-relative:page;mso-position-vertical:center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">
              <v:shape id="Freeform: Shape 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0f3344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reeform: Shape 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reeform: Shape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0f3344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reeform: Shape 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" path="m,l3589746,,3455255,28500v-374112,91872,-684912,271080,-830720,516073c2624535,544573,2624535,544573,2486402,762345,2194787,1234183,1304594,1470102,506489,1279552v,,,,-506489,-117960l,xe" fillcolor="#0f3344 [3204]" stroked="f">
                <v:path arrowok="t" o:connecttype="custom" o:connectlocs="0,0;3970020,0;3821282,33890;2902561,647559;2749795,906515;560143,1521533;0,1381265;0,0" o:connectangles="0,0,0,0,0,0,0,0"/>
              </v:shape>
              <v:shape id="Freeform: Shape 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e5d8ea [3205]" stroked="f">
                <v:path arrowok="t" o:connecttype="custom" o:connectlocs="0,0;3589746,0;3455255,28500;2624535,544573;2486402,762345;506489,1279552;0,1161592;0,0" o:connectangles="0,0,0,0,0,0,0,0"/>
              </v:shape>
              <v:shape id="Freeform: Shape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e5d8ea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reeform: Shape 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0f3344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reeform: Shape 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f8c4d7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8EA8B" w14:textId="77777777" w:rsidR="009468D3" w:rsidRDefault="00CB0809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7FDE9635" wp14:editId="19357D8C">
              <wp:extent cx="7782130" cy="10065662"/>
              <wp:effectExtent l="0" t="0" r="9525" b="0"/>
              <wp:docPr id="1" name="Group 1" descr="decorative elements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5D6070A" id="Group 1" o:spid="_x0000_s1026" alt="decorative element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Btzye3dAAAABwEAAA8AAABkcnMv&#10;ZG93bnJldi54bWxMj0FLw0AQhe+C/2EZwZvdJLJSYjalFPVUBFtBvE2z0yQ0Oxuy2yT992696GV4&#10;wxve+6ZYzbYTIw2+dawhXSQgiCtnWq41fO5fH5YgfEA22DkmDRfysCpvbwrMjZv4g8ZdqEUMYZ+j&#10;hiaEPpfSVw1Z9AvXE0fv6AaLIa5DLc2AUwy3ncyS5ElabDk2NNjTpqHqtDtbDW8TTuvH9GXcno6b&#10;y/devX9tU9L6/m5eP4MINIe/Y7jiR3QoI9PBndl40WmIj4TfefWyTCkQh6jUUqUgy0L+5y9/AA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Btzye3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e5d8ea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f8c4d7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e5d8ea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f8c4d7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0f3344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991497">
    <w:abstractNumId w:val="9"/>
  </w:num>
  <w:num w:numId="2" w16cid:durableId="1261179928">
    <w:abstractNumId w:val="7"/>
  </w:num>
  <w:num w:numId="3" w16cid:durableId="137263368">
    <w:abstractNumId w:val="6"/>
  </w:num>
  <w:num w:numId="4" w16cid:durableId="1026098955">
    <w:abstractNumId w:val="5"/>
  </w:num>
  <w:num w:numId="5" w16cid:durableId="108553247">
    <w:abstractNumId w:val="4"/>
  </w:num>
  <w:num w:numId="6" w16cid:durableId="150027897">
    <w:abstractNumId w:val="8"/>
  </w:num>
  <w:num w:numId="7" w16cid:durableId="1535120180">
    <w:abstractNumId w:val="3"/>
  </w:num>
  <w:num w:numId="8" w16cid:durableId="1593658257">
    <w:abstractNumId w:val="2"/>
  </w:num>
  <w:num w:numId="9" w16cid:durableId="1661150354">
    <w:abstractNumId w:val="1"/>
  </w:num>
  <w:num w:numId="10" w16cid:durableId="108522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62"/>
    <w:rsid w:val="000115CE"/>
    <w:rsid w:val="00061A78"/>
    <w:rsid w:val="00070475"/>
    <w:rsid w:val="000828F4"/>
    <w:rsid w:val="000C5D0B"/>
    <w:rsid w:val="000F51EC"/>
    <w:rsid w:val="000F7122"/>
    <w:rsid w:val="00107C8E"/>
    <w:rsid w:val="001B4EEF"/>
    <w:rsid w:val="001B689C"/>
    <w:rsid w:val="00200635"/>
    <w:rsid w:val="00216B8E"/>
    <w:rsid w:val="00254E0D"/>
    <w:rsid w:val="00271A76"/>
    <w:rsid w:val="00290823"/>
    <w:rsid w:val="002A0A1B"/>
    <w:rsid w:val="003068CE"/>
    <w:rsid w:val="0038000D"/>
    <w:rsid w:val="00385ACF"/>
    <w:rsid w:val="00410197"/>
    <w:rsid w:val="00477474"/>
    <w:rsid w:val="00480B7F"/>
    <w:rsid w:val="004A1893"/>
    <w:rsid w:val="004C4A44"/>
    <w:rsid w:val="004E63AD"/>
    <w:rsid w:val="004F28F0"/>
    <w:rsid w:val="005125BB"/>
    <w:rsid w:val="005264AB"/>
    <w:rsid w:val="00537F9C"/>
    <w:rsid w:val="00572222"/>
    <w:rsid w:val="005B5235"/>
    <w:rsid w:val="005D3DA6"/>
    <w:rsid w:val="00666298"/>
    <w:rsid w:val="006F10D7"/>
    <w:rsid w:val="00744EA9"/>
    <w:rsid w:val="00752FC4"/>
    <w:rsid w:val="00757E9C"/>
    <w:rsid w:val="007B4C91"/>
    <w:rsid w:val="007D70F7"/>
    <w:rsid w:val="0082785D"/>
    <w:rsid w:val="00830C5F"/>
    <w:rsid w:val="008340C6"/>
    <w:rsid w:val="00834A33"/>
    <w:rsid w:val="00846B62"/>
    <w:rsid w:val="00896EE1"/>
    <w:rsid w:val="008C1482"/>
    <w:rsid w:val="008D0AA7"/>
    <w:rsid w:val="008E172E"/>
    <w:rsid w:val="00912A0A"/>
    <w:rsid w:val="009468D3"/>
    <w:rsid w:val="009B40D3"/>
    <w:rsid w:val="009F21BF"/>
    <w:rsid w:val="00A12256"/>
    <w:rsid w:val="00A17117"/>
    <w:rsid w:val="00A763AE"/>
    <w:rsid w:val="00B63133"/>
    <w:rsid w:val="00BC0F0A"/>
    <w:rsid w:val="00C11980"/>
    <w:rsid w:val="00C46CD6"/>
    <w:rsid w:val="00CB0809"/>
    <w:rsid w:val="00D04123"/>
    <w:rsid w:val="00D06525"/>
    <w:rsid w:val="00D149F1"/>
    <w:rsid w:val="00D36106"/>
    <w:rsid w:val="00D56B94"/>
    <w:rsid w:val="00DA568F"/>
    <w:rsid w:val="00DC7840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20E5"/>
  <w15:chartTrackingRefBased/>
  <w15:docId w15:val="{8C2BE066-14F1-477C-A685-71CCCDD3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92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6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9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9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7F4F92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3068CE"/>
    <w:pPr>
      <w:spacing w:before="480" w:after="600"/>
    </w:pPr>
  </w:style>
  <w:style w:type="character" w:customStyle="1" w:styleId="DateChar">
    <w:name w:val="Date Char"/>
    <w:basedOn w:val="DefaultParagraphFont"/>
    <w:link w:val="Date"/>
    <w:uiPriority w:val="4"/>
    <w:rsid w:val="003068CE"/>
    <w:rPr>
      <w:color w:val="FFFFFF" w:themeColor="background1"/>
      <w:sz w:val="24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0F3344" w:themeColor="accent1" w:frame="1"/>
        <w:left w:val="single" w:sz="2" w:space="10" w:color="0F3344" w:themeColor="accent1" w:frame="1"/>
        <w:bottom w:val="single" w:sz="2" w:space="10" w:color="0F3344" w:themeColor="accent1" w:frame="1"/>
        <w:right w:val="single" w:sz="2" w:space="10" w:color="0F3344" w:themeColor="accent1" w:frame="1"/>
      </w:pBdr>
      <w:ind w:left="1152" w:right="1152"/>
    </w:pPr>
    <w:rPr>
      <w:rFonts w:eastAsiaTheme="minorEastAsia"/>
      <w:i/>
      <w:iCs/>
      <w:color w:val="0B263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7F4F92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0B263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B263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0B263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0B263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0B263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03\AppData\Roaming\Microsoft\Templates\Organic%20sha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5C1E5D6CC54230A494BA4104C5D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4A9DE-5DBE-4D0C-8A1F-CC5C1DA836F0}"/>
      </w:docPartPr>
      <w:docPartBody>
        <w:p w:rsidR="00EB0B75" w:rsidRDefault="00000000">
          <w:pPr>
            <w:pStyle w:val="505C1E5D6CC54230A494BA4104C5DEC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BB"/>
    <w:rsid w:val="00061A78"/>
    <w:rsid w:val="00216B8E"/>
    <w:rsid w:val="009A0B33"/>
    <w:rsid w:val="00D47BBB"/>
    <w:rsid w:val="00EB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77206D" w:themeColor="accent5" w:themeShade="BF"/>
      <w:sz w:val="22"/>
    </w:rPr>
  </w:style>
  <w:style w:type="paragraph" w:customStyle="1" w:styleId="505C1E5D6CC54230A494BA4104C5DEC2">
    <w:name w:val="505C1E5D6CC54230A494BA4104C5D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3788B9-FD30-4ABC-B3E8-7F91FAD6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letterhead</Template>
  <TotalTime>31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Sanjana Gaadhe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tops03</dc:creator>
  <cp:lastModifiedBy>tops03</cp:lastModifiedBy>
  <cp:revision>4</cp:revision>
  <dcterms:created xsi:type="dcterms:W3CDTF">2024-12-02T05:28:00Z</dcterms:created>
  <dcterms:modified xsi:type="dcterms:W3CDTF">2024-12-03T04:12:00Z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