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DA3FF" w14:textId="77777777" w:rsidR="007B580A" w:rsidRDefault="007B580A" w:rsidP="008D0AA7">
      <w:pPr>
        <w:pStyle w:val="Salutation"/>
      </w:pPr>
    </w:p>
    <w:p w14:paraId="0EA8E84E" w14:textId="77777777" w:rsidR="007B580A" w:rsidRDefault="007B580A" w:rsidP="008D0AA7">
      <w:pPr>
        <w:pStyle w:val="Salutation"/>
      </w:pPr>
    </w:p>
    <w:p w14:paraId="61E7A1FB" w14:textId="77777777" w:rsidR="007B580A" w:rsidRDefault="007B580A" w:rsidP="008D0AA7">
      <w:pPr>
        <w:pStyle w:val="Salutation"/>
      </w:pPr>
    </w:p>
    <w:p w14:paraId="13E0EFC2" w14:textId="15A94D4C" w:rsidR="00752FC4" w:rsidRPr="007B580A" w:rsidRDefault="007B580A" w:rsidP="008D0AA7">
      <w:pPr>
        <w:pStyle w:val="Salutation"/>
        <w:rPr>
          <w:b/>
          <w:bCs/>
          <w:color w:val="404040" w:themeColor="text2" w:themeTint="BF"/>
          <w:sz w:val="36"/>
          <w:szCs w:val="32"/>
        </w:rPr>
      </w:pPr>
      <w:r w:rsidRPr="007B580A">
        <w:rPr>
          <w:b/>
          <w:bCs/>
          <w:color w:val="404040" w:themeColor="text2" w:themeTint="BF"/>
          <w:sz w:val="36"/>
          <w:szCs w:val="32"/>
        </w:rPr>
        <w:t>Subject: Reminder</w:t>
      </w:r>
    </w:p>
    <w:p w14:paraId="3419D4EF" w14:textId="1B072CDC" w:rsidR="007B580A" w:rsidRPr="007B580A" w:rsidRDefault="007B580A" w:rsidP="007B580A">
      <w:pPr>
        <w:rPr>
          <w:b/>
          <w:bCs/>
          <w:color w:val="404040" w:themeColor="text2" w:themeTint="BF"/>
          <w:sz w:val="32"/>
          <w:szCs w:val="28"/>
        </w:rPr>
      </w:pPr>
      <w:r w:rsidRPr="007B580A">
        <w:rPr>
          <w:b/>
          <w:bCs/>
          <w:color w:val="404040" w:themeColor="text2" w:themeTint="BF"/>
          <w:sz w:val="32"/>
          <w:szCs w:val="28"/>
        </w:rPr>
        <w:t>Hello Matthew</w:t>
      </w:r>
      <w:r>
        <w:rPr>
          <w:b/>
          <w:bCs/>
          <w:color w:val="404040" w:themeColor="text2" w:themeTint="BF"/>
          <w:sz w:val="32"/>
          <w:szCs w:val="28"/>
        </w:rPr>
        <w:t>,</w:t>
      </w:r>
    </w:p>
    <w:p w14:paraId="489CBB11" w14:textId="77777777" w:rsidR="007B580A" w:rsidRPr="007B580A" w:rsidRDefault="007B580A" w:rsidP="007B580A">
      <w:pPr>
        <w:rPr>
          <w:b/>
          <w:bCs/>
          <w:color w:val="404040" w:themeColor="text1" w:themeTint="BF"/>
          <w:sz w:val="36"/>
          <w:szCs w:val="32"/>
          <w:lang w:val="en-IN"/>
        </w:rPr>
      </w:pPr>
      <w:r w:rsidRPr="007B580A">
        <w:rPr>
          <w:b/>
          <w:bCs/>
          <w:color w:val="404040" w:themeColor="text1" w:themeTint="BF"/>
          <w:sz w:val="36"/>
          <w:szCs w:val="32"/>
          <w:lang w:val="en-IN"/>
        </w:rPr>
        <w:t>Hey there! Just wanted to send a polite reminder about my leave request for September. I submitted the request on August 21st and still haven't heard back from you.</w:t>
      </w:r>
    </w:p>
    <w:p w14:paraId="3FC16054" w14:textId="77777777" w:rsidR="007B580A" w:rsidRPr="007B580A" w:rsidRDefault="007B580A" w:rsidP="007B580A">
      <w:pPr>
        <w:rPr>
          <w:b/>
          <w:bCs/>
          <w:color w:val="404040" w:themeColor="text1" w:themeTint="BF"/>
          <w:sz w:val="36"/>
          <w:szCs w:val="32"/>
          <w:lang w:val="en-IN"/>
        </w:rPr>
      </w:pPr>
      <w:r w:rsidRPr="007B580A">
        <w:rPr>
          <w:b/>
          <w:bCs/>
          <w:color w:val="404040" w:themeColor="text1" w:themeTint="BF"/>
          <w:sz w:val="36"/>
          <w:szCs w:val="32"/>
          <w:lang w:val="en-IN"/>
        </w:rPr>
        <w:t>I wanted to have the request approved as soon as possible so that I can start making travel arrangements. If you could let me know at your earliest convenience, that would be much appreciated.</w:t>
      </w:r>
    </w:p>
    <w:p w14:paraId="2E34A7C7" w14:textId="19723C4D" w:rsidR="00752FC4" w:rsidRDefault="00752FC4" w:rsidP="007B580A"/>
    <w:sdt>
      <w:sdtPr>
        <w:rPr>
          <w:b/>
          <w:bCs/>
          <w:color w:val="595959" w:themeColor="text2" w:themeTint="A6"/>
          <w:sz w:val="32"/>
          <w:szCs w:val="28"/>
        </w:rPr>
        <w:alias w:val="Warm Regards:"/>
        <w:tag w:val="Warm Regards:"/>
        <w:id w:val="379681130"/>
        <w:placeholder>
          <w:docPart w:val="D1534E6D2F39453FBFD96F5EC19EE005"/>
        </w:placeholder>
        <w:temporary/>
        <w:showingPlcHdr/>
        <w15:appearance w15:val="hidden"/>
      </w:sdtPr>
      <w:sdtContent>
        <w:p w14:paraId="351549F2" w14:textId="77777777" w:rsidR="00752FC4" w:rsidRPr="007B580A" w:rsidRDefault="00752FC4" w:rsidP="007B580A">
          <w:pPr>
            <w:pStyle w:val="Closing"/>
            <w:spacing w:after="0"/>
            <w:rPr>
              <w:b/>
              <w:bCs/>
              <w:color w:val="595959" w:themeColor="text2" w:themeTint="A6"/>
              <w:sz w:val="32"/>
              <w:szCs w:val="28"/>
            </w:rPr>
          </w:pPr>
          <w:r w:rsidRPr="007B580A">
            <w:rPr>
              <w:b/>
              <w:bCs/>
              <w:color w:val="595959" w:themeColor="text2" w:themeTint="A6"/>
              <w:sz w:val="32"/>
              <w:szCs w:val="28"/>
            </w:rPr>
            <w:t>Warm regards,</w:t>
          </w:r>
        </w:p>
      </w:sdtContent>
    </w:sdt>
    <w:p w14:paraId="448327FD" w14:textId="77777777" w:rsidR="007B580A" w:rsidRPr="007B580A" w:rsidRDefault="007B580A" w:rsidP="007B580A">
      <w:pPr>
        <w:pStyle w:val="Signature"/>
        <w:rPr>
          <w:b/>
          <w:bCs/>
          <w:color w:val="595959" w:themeColor="text2" w:themeTint="A6"/>
          <w:sz w:val="32"/>
          <w:szCs w:val="28"/>
        </w:rPr>
      </w:pPr>
    </w:p>
    <w:p w14:paraId="0CC29BCA" w14:textId="717996FB" w:rsidR="000F7122" w:rsidRPr="007B580A" w:rsidRDefault="007B580A" w:rsidP="000F7122">
      <w:pPr>
        <w:pStyle w:val="Signature"/>
        <w:rPr>
          <w:b/>
          <w:bCs/>
          <w:color w:val="595959" w:themeColor="text2" w:themeTint="A6"/>
          <w:sz w:val="32"/>
          <w:szCs w:val="28"/>
        </w:rPr>
      </w:pPr>
      <w:r w:rsidRPr="007B580A">
        <w:rPr>
          <w:b/>
          <w:bCs/>
          <w:color w:val="595959" w:themeColor="text2" w:themeTint="A6"/>
          <w:sz w:val="32"/>
          <w:szCs w:val="28"/>
        </w:rPr>
        <w:t>Anthony</w:t>
      </w:r>
    </w:p>
    <w:sectPr w:rsidR="000F7122" w:rsidRPr="007B580A" w:rsidSect="003068CE">
      <w:head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6736A" w14:textId="77777777" w:rsidR="004B31B7" w:rsidRDefault="004B31B7">
      <w:pPr>
        <w:spacing w:after="0" w:line="240" w:lineRule="auto"/>
      </w:pPr>
      <w:r>
        <w:separator/>
      </w:r>
    </w:p>
    <w:p w14:paraId="5B56740F" w14:textId="77777777" w:rsidR="004B31B7" w:rsidRDefault="004B31B7"/>
  </w:endnote>
  <w:endnote w:type="continuationSeparator" w:id="0">
    <w:p w14:paraId="4805010F" w14:textId="77777777" w:rsidR="004B31B7" w:rsidRDefault="004B31B7">
      <w:pPr>
        <w:spacing w:after="0" w:line="240" w:lineRule="auto"/>
      </w:pPr>
      <w:r>
        <w:continuationSeparator/>
      </w:r>
    </w:p>
    <w:p w14:paraId="03066AFA" w14:textId="77777777" w:rsidR="004B31B7" w:rsidRDefault="004B31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30E66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B8DD2" w14:textId="77777777" w:rsidR="004B31B7" w:rsidRDefault="004B31B7">
      <w:pPr>
        <w:spacing w:after="0" w:line="240" w:lineRule="auto"/>
      </w:pPr>
      <w:r>
        <w:separator/>
      </w:r>
    </w:p>
    <w:p w14:paraId="09EC7986" w14:textId="77777777" w:rsidR="004B31B7" w:rsidRDefault="004B31B7"/>
  </w:footnote>
  <w:footnote w:type="continuationSeparator" w:id="0">
    <w:p w14:paraId="7B40F27A" w14:textId="77777777" w:rsidR="004B31B7" w:rsidRDefault="004B31B7">
      <w:pPr>
        <w:spacing w:after="0" w:line="240" w:lineRule="auto"/>
      </w:pPr>
      <w:r>
        <w:continuationSeparator/>
      </w:r>
    </w:p>
    <w:p w14:paraId="05A31B99" w14:textId="77777777" w:rsidR="004B31B7" w:rsidRDefault="004B31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293C4" w14:textId="77777777"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278D40" wp14:editId="4362D6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D6C66B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F5DBC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1D2593A" wp14:editId="3DB5F09E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971D9CC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Btzye3dAAAABwEAAA8AAABkcnMv&#10;ZG93bnJldi54bWxMj0FLw0AQhe+C/2EZwZvdJLJSYjalFPVUBFtBvE2z0yQ0Oxuy2yT992696GV4&#10;wxve+6ZYzbYTIw2+dawhXSQgiCtnWq41fO5fH5YgfEA22DkmDRfysCpvbwrMjZv4g8ZdqEUMYZ+j&#10;hiaEPpfSVw1Z9AvXE0fv6AaLIa5DLc2AUwy3ncyS5ElabDk2NNjTpqHqtDtbDW8TTuvH9GXcno6b&#10;y/devX9tU9L6/m5eP4MINIe/Y7jiR3QoI9PBndl40WmIj4TfefWyTCkQh6jUUqUgy0L+5y9/AA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Btzye3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816314">
    <w:abstractNumId w:val="9"/>
  </w:num>
  <w:num w:numId="2" w16cid:durableId="1459182084">
    <w:abstractNumId w:val="7"/>
  </w:num>
  <w:num w:numId="3" w16cid:durableId="1471708652">
    <w:abstractNumId w:val="6"/>
  </w:num>
  <w:num w:numId="4" w16cid:durableId="284582289">
    <w:abstractNumId w:val="5"/>
  </w:num>
  <w:num w:numId="5" w16cid:durableId="1185023243">
    <w:abstractNumId w:val="4"/>
  </w:num>
  <w:num w:numId="6" w16cid:durableId="1360352038">
    <w:abstractNumId w:val="8"/>
  </w:num>
  <w:num w:numId="7" w16cid:durableId="1635404702">
    <w:abstractNumId w:val="3"/>
  </w:num>
  <w:num w:numId="8" w16cid:durableId="1516379721">
    <w:abstractNumId w:val="2"/>
  </w:num>
  <w:num w:numId="9" w16cid:durableId="750278412">
    <w:abstractNumId w:val="1"/>
  </w:num>
  <w:num w:numId="10" w16cid:durableId="243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0A"/>
    <w:rsid w:val="000115CE"/>
    <w:rsid w:val="000828F4"/>
    <w:rsid w:val="000F51EC"/>
    <w:rsid w:val="000F7122"/>
    <w:rsid w:val="00107C8E"/>
    <w:rsid w:val="001B4EEF"/>
    <w:rsid w:val="001B689C"/>
    <w:rsid w:val="00200635"/>
    <w:rsid w:val="00254E0D"/>
    <w:rsid w:val="002A0A1B"/>
    <w:rsid w:val="003068CE"/>
    <w:rsid w:val="0038000D"/>
    <w:rsid w:val="00385ACF"/>
    <w:rsid w:val="00410197"/>
    <w:rsid w:val="00477474"/>
    <w:rsid w:val="00480B7F"/>
    <w:rsid w:val="004A1893"/>
    <w:rsid w:val="004B31B7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B580A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B63133"/>
    <w:rsid w:val="00BC0F0A"/>
    <w:rsid w:val="00C11980"/>
    <w:rsid w:val="00C46CD6"/>
    <w:rsid w:val="00CB0809"/>
    <w:rsid w:val="00D04123"/>
    <w:rsid w:val="00D06525"/>
    <w:rsid w:val="00D149F1"/>
    <w:rsid w:val="00D209B0"/>
    <w:rsid w:val="00D36106"/>
    <w:rsid w:val="00D56B94"/>
    <w:rsid w:val="00DA568F"/>
    <w:rsid w:val="00DC7840"/>
    <w:rsid w:val="00F1217C"/>
    <w:rsid w:val="00F63FD7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D805D"/>
  <w15:chartTrackingRefBased/>
  <w15:docId w15:val="{AA04D983-D0BB-4E8C-AE02-744F0EB9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03\AppData\Roaming\Microsoft\Templates\Organic%20sha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534E6D2F39453FBFD96F5EC19EE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61E6-C636-48E8-91C7-5C7FDAB3096C}"/>
      </w:docPartPr>
      <w:docPartBody>
        <w:p w:rsidR="00000000" w:rsidRDefault="00000000">
          <w:pPr>
            <w:pStyle w:val="D1534E6D2F39453FBFD96F5EC19EE005"/>
          </w:pPr>
          <w:r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B1"/>
    <w:rsid w:val="00D209B0"/>
    <w:rsid w:val="00E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A1BB462E9A4858800CA2A9C1A7A2C6">
    <w:name w:val="10A1BB462E9A4858800CA2A9C1A7A2C6"/>
  </w:style>
  <w:style w:type="paragraph" w:customStyle="1" w:styleId="DEB4D21BB9F3414C82C5BC48218CADB7">
    <w:name w:val="DEB4D21BB9F3414C82C5BC48218CADB7"/>
  </w:style>
  <w:style w:type="paragraph" w:customStyle="1" w:styleId="111C42CBAC244AF58130CAB5F94B8691">
    <w:name w:val="111C42CBAC244AF58130CAB5F94B8691"/>
  </w:style>
  <w:style w:type="character" w:styleId="PlaceholderText">
    <w:name w:val="Placeholder Text"/>
    <w:basedOn w:val="DefaultParagraphFont"/>
    <w:uiPriority w:val="99"/>
    <w:semiHidden/>
    <w:rPr>
      <w:color w:val="77206D" w:themeColor="accent5" w:themeShade="BF"/>
      <w:sz w:val="22"/>
    </w:rPr>
  </w:style>
  <w:style w:type="paragraph" w:customStyle="1" w:styleId="6266E6A201B24E7185B40CCCFBDDD7F6">
    <w:name w:val="6266E6A201B24E7185B40CCCFBDDD7F6"/>
  </w:style>
  <w:style w:type="paragraph" w:customStyle="1" w:styleId="CFCC45015EC942F79E0CCC6D5F69B79D">
    <w:name w:val="CFCC45015EC942F79E0CCC6D5F69B79D"/>
  </w:style>
  <w:style w:type="paragraph" w:customStyle="1" w:styleId="C275EC3BCA36476186B4CAE8B8EE8A19">
    <w:name w:val="C275EC3BCA36476186B4CAE8B8EE8A19"/>
  </w:style>
  <w:style w:type="paragraph" w:customStyle="1" w:styleId="D1534E6D2F39453FBFD96F5EC19EE005">
    <w:name w:val="D1534E6D2F39453FBFD96F5EC19EE005"/>
  </w:style>
  <w:style w:type="paragraph" w:customStyle="1" w:styleId="0527C7540B59499AAA9C5E450142D2A8">
    <w:name w:val="0527C7540B59499AAA9C5E450142D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A3788B9-FD30-4ABC-B3E8-7F91FAD66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tops03</dc:creator>
  <cp:lastModifiedBy>tops03</cp:lastModifiedBy>
  <cp:revision>2</cp:revision>
  <dcterms:created xsi:type="dcterms:W3CDTF">2024-12-03T04:02:00Z</dcterms:created>
  <dcterms:modified xsi:type="dcterms:W3CDTF">2024-12-03T04:09:00Z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